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1850" w14:textId="77777777" w:rsidR="005A066C" w:rsidRDefault="00000000">
      <w:pPr>
        <w:pStyle w:val="Balk1"/>
      </w:pPr>
      <w:r>
        <w:t>PA3 - Acceptance Tests and Criteria</w:t>
      </w:r>
    </w:p>
    <w:p w14:paraId="0485A71B" w14:textId="77777777" w:rsidR="005A066C" w:rsidRDefault="00000000">
      <w:pPr>
        <w:pStyle w:val="Balk2"/>
      </w:pPr>
      <w:r>
        <w:t>Contributors</w:t>
      </w:r>
    </w:p>
    <w:p w14:paraId="34149351" w14:textId="77777777" w:rsidR="00564C10" w:rsidRDefault="00000000" w:rsidP="00564C10">
      <w:pPr>
        <w:pStyle w:val="ListeParagraf"/>
        <w:numPr>
          <w:ilvl w:val="0"/>
          <w:numId w:val="14"/>
        </w:numPr>
      </w:pPr>
      <w:r>
        <w:t>Berkhan Öztürk</w:t>
      </w:r>
    </w:p>
    <w:p w14:paraId="16687BF8" w14:textId="66FA9DD1" w:rsidR="005A066C" w:rsidRDefault="00564C10" w:rsidP="00564C10">
      <w:pPr>
        <w:pStyle w:val="ListeParagraf"/>
        <w:numPr>
          <w:ilvl w:val="0"/>
          <w:numId w:val="14"/>
        </w:numPr>
      </w:pPr>
      <w:r>
        <w:t>Ali Osman Çıtak</w:t>
      </w:r>
    </w:p>
    <w:p w14:paraId="685D5F69" w14:textId="799CB822" w:rsidR="00564C10" w:rsidRDefault="00564C10" w:rsidP="00564C10">
      <w:pPr>
        <w:pStyle w:val="ListeParagraf"/>
        <w:numPr>
          <w:ilvl w:val="0"/>
          <w:numId w:val="14"/>
        </w:numPr>
      </w:pPr>
      <w:r>
        <w:t>Elif Naz Özgür</w:t>
      </w:r>
    </w:p>
    <w:p w14:paraId="1651DE8C" w14:textId="790DEE85" w:rsidR="00564C10" w:rsidRDefault="00564C10" w:rsidP="00564C10">
      <w:pPr>
        <w:pStyle w:val="ListeParagraf"/>
        <w:numPr>
          <w:ilvl w:val="0"/>
          <w:numId w:val="14"/>
        </w:numPr>
      </w:pPr>
      <w:r>
        <w:t>Batuhan Karaahmet</w:t>
      </w:r>
    </w:p>
    <w:p w14:paraId="4168A5AC" w14:textId="77777777" w:rsidR="005A066C" w:rsidRDefault="00000000">
      <w:pPr>
        <w:pStyle w:val="Balk2"/>
      </w:pPr>
      <w:r>
        <w:t>Task Matrix</w:t>
      </w:r>
    </w:p>
    <w:tbl>
      <w:tblPr>
        <w:tblStyle w:val="AkList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066C" w14:paraId="503CFE61" w14:textId="77777777" w:rsidTr="005A0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A88362" w14:textId="77777777" w:rsidR="005A066C" w:rsidRDefault="00000000">
            <w:r>
              <w:t>Task</w:t>
            </w:r>
          </w:p>
        </w:tc>
        <w:tc>
          <w:tcPr>
            <w:tcW w:w="4320" w:type="dxa"/>
          </w:tcPr>
          <w:p w14:paraId="69C546E0" w14:textId="77777777" w:rsidR="005A066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Contributor(s)</w:t>
            </w:r>
          </w:p>
        </w:tc>
      </w:tr>
      <w:tr w:rsidR="005A066C" w14:paraId="7140D63E" w14:textId="77777777" w:rsidTr="005A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F7A482" w14:textId="77777777" w:rsidR="005A066C" w:rsidRDefault="00000000">
            <w:r>
              <w:t>Acceptance criteria definition</w:t>
            </w:r>
          </w:p>
        </w:tc>
        <w:tc>
          <w:tcPr>
            <w:tcW w:w="4320" w:type="dxa"/>
          </w:tcPr>
          <w:p w14:paraId="0D6EDDD4" w14:textId="7570C02F" w:rsidR="005A066C" w:rsidRDefault="00564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Osman Çıtak</w:t>
            </w:r>
          </w:p>
        </w:tc>
      </w:tr>
      <w:tr w:rsidR="005A066C" w14:paraId="180B1B1A" w14:textId="77777777" w:rsidTr="005A0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680C9F" w14:textId="77777777" w:rsidR="005A066C" w:rsidRDefault="00000000">
            <w:r>
              <w:t>Acceptance test design</w:t>
            </w:r>
          </w:p>
        </w:tc>
        <w:tc>
          <w:tcPr>
            <w:tcW w:w="4320" w:type="dxa"/>
          </w:tcPr>
          <w:p w14:paraId="35B91298" w14:textId="77777777" w:rsidR="005A066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Berkhan Öztürk</w:t>
            </w:r>
          </w:p>
        </w:tc>
      </w:tr>
      <w:tr w:rsidR="005A066C" w14:paraId="7AE70FB3" w14:textId="77777777" w:rsidTr="005A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1B6BAA" w14:textId="77777777" w:rsidR="005A066C" w:rsidRDefault="00000000">
            <w:r>
              <w:t>Test scenario implementation</w:t>
            </w:r>
          </w:p>
        </w:tc>
        <w:tc>
          <w:tcPr>
            <w:tcW w:w="4320" w:type="dxa"/>
          </w:tcPr>
          <w:p w14:paraId="1FFE53F1" w14:textId="77777777" w:rsidR="005A066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Berkhan Öztürk</w:t>
            </w:r>
          </w:p>
        </w:tc>
      </w:tr>
      <w:tr w:rsidR="005A066C" w14:paraId="02734B8E" w14:textId="77777777" w:rsidTr="005A0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524D5A" w14:textId="77777777" w:rsidR="005A066C" w:rsidRDefault="00000000">
            <w:r>
              <w:t>Test execution and validation</w:t>
            </w:r>
          </w:p>
        </w:tc>
        <w:tc>
          <w:tcPr>
            <w:tcW w:w="4320" w:type="dxa"/>
          </w:tcPr>
          <w:p w14:paraId="296E2AF9" w14:textId="771F7C0F" w:rsidR="005A066C" w:rsidRDefault="0056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Elif Naz Özgür</w:t>
            </w:r>
          </w:p>
        </w:tc>
      </w:tr>
      <w:tr w:rsidR="005A066C" w14:paraId="4068E77B" w14:textId="77777777" w:rsidTr="005A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2649CD" w14:textId="77777777" w:rsidR="005A066C" w:rsidRDefault="00000000">
            <w:r>
              <w:t>Documentation</w:t>
            </w:r>
          </w:p>
        </w:tc>
        <w:tc>
          <w:tcPr>
            <w:tcW w:w="4320" w:type="dxa"/>
          </w:tcPr>
          <w:p w14:paraId="03E9EE55" w14:textId="7E985D57" w:rsidR="005A066C" w:rsidRDefault="00564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Batuhan Karaahmet</w:t>
            </w:r>
          </w:p>
        </w:tc>
      </w:tr>
    </w:tbl>
    <w:p w14:paraId="138520CB" w14:textId="77777777" w:rsidR="005A066C" w:rsidRDefault="00000000">
      <w:pPr>
        <w:pStyle w:val="Balk2"/>
      </w:pPr>
      <w:r>
        <w:t>1. Acceptance Criteria</w:t>
      </w:r>
    </w:p>
    <w:p w14:paraId="7547CDAE" w14:textId="77777777" w:rsidR="005A066C" w:rsidRDefault="00000000">
      <w:r>
        <w:t>- The application shall successfully fetch player data from the Premier League API.</w:t>
      </w:r>
      <w:r>
        <w:br/>
        <w:t>- The user shall be able to filter players by position, age range, and name.</w:t>
      </w:r>
      <w:r>
        <w:br/>
        <w:t>- The user shall be able to visually select and place players into valid formations.</w:t>
      </w:r>
      <w:r>
        <w:br/>
        <w:t>- The GUI shall respond interactively and reflect changes in selection.</w:t>
      </w:r>
      <w:r>
        <w:br/>
        <w:t>- The application shall run without crashing or freezing during usage.</w:t>
      </w:r>
      <w:r>
        <w:br/>
        <w:t>- Test cases shall verify both backend logic and UI functionality.</w:t>
      </w:r>
      <w:r>
        <w:br/>
        <w:t>- The application shall display a rotating football icon and changing status messages when loading data.</w:t>
      </w:r>
    </w:p>
    <w:p w14:paraId="5EAA866B" w14:textId="77777777" w:rsidR="005A066C" w:rsidRDefault="00000000">
      <w:pPr>
        <w:pStyle w:val="Balk2"/>
      </w:pPr>
      <w:r>
        <w:t>2. Acceptance Test Scenarios</w:t>
      </w:r>
    </w:p>
    <w:p w14:paraId="4EF39A9A" w14:textId="77777777" w:rsidR="005A066C" w:rsidRDefault="00000000">
      <w:r>
        <w:t>1. **Player Data Fetch Test**</w:t>
      </w:r>
      <w:r>
        <w:br/>
        <w:t xml:space="preserve">   - Action: Launch application with internet connection.</w:t>
      </w:r>
      <w:r>
        <w:br/>
        <w:t xml:space="preserve">   - Expected Result: Player list appears in UI with photos, names, positions.</w:t>
      </w:r>
      <w:r>
        <w:br/>
      </w:r>
      <w:r>
        <w:br/>
        <w:t>2. **Filter by Position Test**</w:t>
      </w:r>
      <w:r>
        <w:br/>
        <w:t xml:space="preserve">   - Action: Select a position like 'Midfielder'.</w:t>
      </w:r>
      <w:r>
        <w:br/>
        <w:t xml:space="preserve">   - Expected Result: Only midfielders shown in the list.</w:t>
      </w:r>
      <w:r>
        <w:br/>
      </w:r>
      <w:r>
        <w:br/>
        <w:t>3. **Filter by Name Test**</w:t>
      </w:r>
      <w:r>
        <w:br/>
        <w:t xml:space="preserve">   - Action: Type 'Haaland' in search bar.</w:t>
      </w:r>
      <w:r>
        <w:br/>
        <w:t xml:space="preserve">   - Expected Result: Only players matching the keyword are shown.</w:t>
      </w:r>
      <w:r>
        <w:br/>
      </w:r>
      <w:r>
        <w:br/>
        <w:t>4. **Formation Assignment Test**</w:t>
      </w:r>
      <w:r>
        <w:br/>
        <w:t xml:space="preserve">   - Action: Drag or click players to assign into 4-4-2 formation slots.</w:t>
      </w:r>
      <w:r>
        <w:br/>
        <w:t xml:space="preserve">   - Expected Result: Players placed in correct formation.</w:t>
      </w:r>
      <w:r>
        <w:br/>
      </w:r>
      <w:r>
        <w:lastRenderedPageBreak/>
        <w:br/>
        <w:t>5. **Loading Screen UI Test**</w:t>
      </w:r>
      <w:r>
        <w:br/>
        <w:t xml:space="preserve">   - Action: Start application with loading.</w:t>
      </w:r>
      <w:r>
        <w:br/>
        <w:t xml:space="preserve">   - Expected Result: A rotating football icon appears, and loading text cycles through 3 messages every 4 seconds.</w:t>
      </w:r>
      <w:r>
        <w:br/>
      </w:r>
      <w:r>
        <w:br/>
        <w:t>6. **Test Reports Check**</w:t>
      </w:r>
      <w:r>
        <w:br/>
        <w:t xml:space="preserve">   - Action: Run mvn test</w:t>
      </w:r>
      <w:r>
        <w:br/>
        <w:t xml:space="preserve">   - Expected Result: All test reports are generated in target/surefire-reports/</w:t>
      </w:r>
    </w:p>
    <w:sectPr w:rsidR="005A0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9E4364"/>
    <w:multiLevelType w:val="hybridMultilevel"/>
    <w:tmpl w:val="0F6278FA"/>
    <w:lvl w:ilvl="0" w:tplc="3984E39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13569"/>
    <w:multiLevelType w:val="hybridMultilevel"/>
    <w:tmpl w:val="BB86A4AA"/>
    <w:lvl w:ilvl="0" w:tplc="3984E39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A6FF0"/>
    <w:multiLevelType w:val="hybridMultilevel"/>
    <w:tmpl w:val="58E605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E780C"/>
    <w:multiLevelType w:val="hybridMultilevel"/>
    <w:tmpl w:val="7988FC56"/>
    <w:lvl w:ilvl="0" w:tplc="3984E39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B54"/>
    <w:multiLevelType w:val="hybridMultilevel"/>
    <w:tmpl w:val="6FB29502"/>
    <w:lvl w:ilvl="0" w:tplc="3984E39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76300">
    <w:abstractNumId w:val="8"/>
  </w:num>
  <w:num w:numId="2" w16cid:durableId="2075274963">
    <w:abstractNumId w:val="6"/>
  </w:num>
  <w:num w:numId="3" w16cid:durableId="994644937">
    <w:abstractNumId w:val="5"/>
  </w:num>
  <w:num w:numId="4" w16cid:durableId="1638334552">
    <w:abstractNumId w:val="4"/>
  </w:num>
  <w:num w:numId="5" w16cid:durableId="1682508180">
    <w:abstractNumId w:val="7"/>
  </w:num>
  <w:num w:numId="6" w16cid:durableId="1893300897">
    <w:abstractNumId w:val="3"/>
  </w:num>
  <w:num w:numId="7" w16cid:durableId="1333216707">
    <w:abstractNumId w:val="2"/>
  </w:num>
  <w:num w:numId="8" w16cid:durableId="1798066334">
    <w:abstractNumId w:val="1"/>
  </w:num>
  <w:num w:numId="9" w16cid:durableId="1412314717">
    <w:abstractNumId w:val="0"/>
  </w:num>
  <w:num w:numId="10" w16cid:durableId="365254824">
    <w:abstractNumId w:val="11"/>
  </w:num>
  <w:num w:numId="11" w16cid:durableId="1203908824">
    <w:abstractNumId w:val="10"/>
  </w:num>
  <w:num w:numId="12" w16cid:durableId="1453863299">
    <w:abstractNumId w:val="9"/>
  </w:num>
  <w:num w:numId="13" w16cid:durableId="1489639397">
    <w:abstractNumId w:val="12"/>
  </w:num>
  <w:num w:numId="14" w16cid:durableId="1563829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C10"/>
    <w:rsid w:val="005A066C"/>
    <w:rsid w:val="00AA1D8D"/>
    <w:rsid w:val="00B47730"/>
    <w:rsid w:val="00CB0664"/>
    <w:rsid w:val="00F81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899DE"/>
  <w14:defaultImageDpi w14:val="300"/>
  <w15:docId w15:val="{E43CCC85-3430-4294-979E-5A43AC32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Berkhan Öztürk</cp:lastModifiedBy>
  <cp:revision>2</cp:revision>
  <dcterms:created xsi:type="dcterms:W3CDTF">2013-12-23T23:15:00Z</dcterms:created>
  <dcterms:modified xsi:type="dcterms:W3CDTF">2025-03-24T12:23:00Z</dcterms:modified>
  <cp:category/>
</cp:coreProperties>
</file>