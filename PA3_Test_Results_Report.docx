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9345" w14:textId="2DA66E8C" w:rsidR="005463FF" w:rsidRPr="003C137A" w:rsidRDefault="003C137A" w:rsidP="003C137A">
      <w:pPr>
        <w:pStyle w:val="Balk3"/>
        <w:rPr>
          <w:rFonts w:ascii="Times New Roman" w:hAnsi="Times New Roman" w:cs="Times New Roman"/>
          <w:sz w:val="28"/>
          <w:szCs w:val="28"/>
        </w:rPr>
      </w:pPr>
      <w:r w:rsidRPr="003C137A">
        <w:rPr>
          <w:rStyle w:val="Gl"/>
          <w:rFonts w:ascii="Times New Roman" w:hAnsi="Times New Roman" w:cs="Times New Roman"/>
          <w:b/>
          <w:bCs/>
          <w:sz w:val="28"/>
          <w:szCs w:val="28"/>
        </w:rPr>
        <w:t>1.</w:t>
      </w:r>
      <w:r w:rsidR="005463FF" w:rsidRPr="003C137A">
        <w:rPr>
          <w:rStyle w:val="Gl"/>
          <w:rFonts w:ascii="Times New Roman" w:hAnsi="Times New Roman" w:cs="Times New Roman"/>
          <w:b/>
          <w:bCs/>
          <w:sz w:val="28"/>
          <w:szCs w:val="28"/>
        </w:rPr>
        <w:t>List of Contributors</w:t>
      </w:r>
    </w:p>
    <w:p w14:paraId="24CD9E47" w14:textId="7C644369" w:rsidR="005463FF" w:rsidRPr="003C137A" w:rsidRDefault="005463FF" w:rsidP="005463FF">
      <w:pPr>
        <w:numPr>
          <w:ilvl w:val="0"/>
          <w:numId w:val="10"/>
        </w:numPr>
        <w:spacing w:before="100" w:beforeAutospacing="1" w:after="100" w:afterAutospacing="1" w:line="240" w:lineRule="auto"/>
        <w:rPr>
          <w:rFonts w:ascii="Times New Roman" w:hAnsi="Times New Roman" w:cs="Times New Roman"/>
          <w:sz w:val="24"/>
          <w:szCs w:val="24"/>
        </w:rPr>
      </w:pPr>
      <w:proofErr w:type="spellStart"/>
      <w:r w:rsidRPr="003C137A">
        <w:rPr>
          <w:rFonts w:ascii="Times New Roman" w:hAnsi="Times New Roman" w:cs="Times New Roman"/>
          <w:sz w:val="24"/>
          <w:szCs w:val="24"/>
        </w:rPr>
        <w:t>Berkhan</w:t>
      </w:r>
      <w:proofErr w:type="spellEnd"/>
      <w:r w:rsidRPr="003C137A">
        <w:rPr>
          <w:rFonts w:ascii="Times New Roman" w:hAnsi="Times New Roman" w:cs="Times New Roman"/>
          <w:sz w:val="24"/>
          <w:szCs w:val="24"/>
        </w:rPr>
        <w:t xml:space="preserve"> Öztürk</w:t>
      </w:r>
    </w:p>
    <w:p w14:paraId="50B67777" w14:textId="50A498B0" w:rsidR="005463FF" w:rsidRPr="003C137A" w:rsidRDefault="005463FF" w:rsidP="005463FF">
      <w:pPr>
        <w:numPr>
          <w:ilvl w:val="0"/>
          <w:numId w:val="10"/>
        </w:num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Batuhan Karaahmet</w:t>
      </w:r>
    </w:p>
    <w:p w14:paraId="5E110BC7" w14:textId="76F37402" w:rsidR="004A075B" w:rsidRPr="003C137A" w:rsidRDefault="004A075B" w:rsidP="005463FF">
      <w:pPr>
        <w:numPr>
          <w:ilvl w:val="0"/>
          <w:numId w:val="10"/>
        </w:num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Elif Naz Özgür</w:t>
      </w:r>
    </w:p>
    <w:p w14:paraId="6C684441" w14:textId="77777777" w:rsidR="005463FF" w:rsidRPr="003C137A" w:rsidRDefault="005463FF" w:rsidP="005463FF">
      <w:pPr>
        <w:spacing w:before="100" w:beforeAutospacing="1" w:after="100" w:afterAutospacing="1" w:line="240" w:lineRule="auto"/>
        <w:ind w:left="360"/>
        <w:rPr>
          <w:rFonts w:ascii="Times New Roman" w:hAnsi="Times New Roman" w:cs="Times New Roman"/>
          <w:sz w:val="28"/>
          <w:szCs w:val="28"/>
        </w:rPr>
      </w:pPr>
    </w:p>
    <w:p w14:paraId="43AD92B7" w14:textId="64EBC527"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2. </w:t>
      </w:r>
      <w:r w:rsidRPr="003C137A">
        <w:rPr>
          <w:rStyle w:val="Gl"/>
          <w:rFonts w:ascii="Times New Roman" w:hAnsi="Times New Roman" w:cs="Times New Roman"/>
          <w:b/>
          <w:bCs/>
          <w:sz w:val="28"/>
          <w:szCs w:val="28"/>
        </w:rPr>
        <w:t>Task Matrix</w:t>
      </w:r>
    </w:p>
    <w:tbl>
      <w:tblPr>
        <w:tblW w:w="9054" w:type="dxa"/>
        <w:tblCellSpacing w:w="15" w:type="dxa"/>
        <w:tblCellMar>
          <w:top w:w="15" w:type="dxa"/>
          <w:left w:w="15" w:type="dxa"/>
          <w:bottom w:w="15" w:type="dxa"/>
          <w:right w:w="15" w:type="dxa"/>
        </w:tblCellMar>
        <w:tblLook w:val="04A0" w:firstRow="1" w:lastRow="0" w:firstColumn="1" w:lastColumn="0" w:noHBand="0" w:noVBand="1"/>
      </w:tblPr>
      <w:tblGrid>
        <w:gridCol w:w="5483"/>
        <w:gridCol w:w="3571"/>
      </w:tblGrid>
      <w:tr w:rsidR="005463FF" w:rsidRPr="003C137A" w14:paraId="30649701" w14:textId="77777777" w:rsidTr="003C137A">
        <w:trPr>
          <w:trHeight w:val="563"/>
          <w:tblHeader/>
          <w:tblCellSpacing w:w="15" w:type="dxa"/>
        </w:trPr>
        <w:tc>
          <w:tcPr>
            <w:tcW w:w="0" w:type="auto"/>
            <w:vAlign w:val="center"/>
            <w:hideMark/>
          </w:tcPr>
          <w:p w14:paraId="74E24587" w14:textId="77777777" w:rsidR="005463FF" w:rsidRPr="003C137A" w:rsidRDefault="005463FF">
            <w:pPr>
              <w:jc w:val="center"/>
              <w:rPr>
                <w:rFonts w:ascii="Times New Roman" w:hAnsi="Times New Roman" w:cs="Times New Roman"/>
                <w:b/>
                <w:bCs/>
                <w:sz w:val="24"/>
                <w:szCs w:val="24"/>
              </w:rPr>
            </w:pPr>
            <w:r w:rsidRPr="003C137A">
              <w:rPr>
                <w:rFonts w:ascii="Times New Roman" w:hAnsi="Times New Roman" w:cs="Times New Roman"/>
                <w:b/>
                <w:bCs/>
                <w:sz w:val="24"/>
                <w:szCs w:val="24"/>
              </w:rPr>
              <w:t>Task</w:t>
            </w:r>
          </w:p>
        </w:tc>
        <w:tc>
          <w:tcPr>
            <w:tcW w:w="0" w:type="auto"/>
            <w:vAlign w:val="center"/>
            <w:hideMark/>
          </w:tcPr>
          <w:p w14:paraId="27923E16" w14:textId="77777777" w:rsidR="005463FF" w:rsidRPr="003C137A" w:rsidRDefault="005463FF">
            <w:pPr>
              <w:jc w:val="center"/>
              <w:rPr>
                <w:rFonts w:ascii="Times New Roman" w:hAnsi="Times New Roman" w:cs="Times New Roman"/>
                <w:b/>
                <w:bCs/>
                <w:sz w:val="24"/>
                <w:szCs w:val="24"/>
              </w:rPr>
            </w:pPr>
            <w:r w:rsidRPr="003C137A">
              <w:rPr>
                <w:rFonts w:ascii="Times New Roman" w:hAnsi="Times New Roman" w:cs="Times New Roman"/>
                <w:b/>
                <w:bCs/>
                <w:sz w:val="24"/>
                <w:szCs w:val="24"/>
              </w:rPr>
              <w:t>Contributor</w:t>
            </w:r>
          </w:p>
        </w:tc>
      </w:tr>
      <w:tr w:rsidR="005463FF" w:rsidRPr="003C137A" w14:paraId="7612E663" w14:textId="77777777" w:rsidTr="003C137A">
        <w:trPr>
          <w:trHeight w:val="563"/>
          <w:tblCellSpacing w:w="15" w:type="dxa"/>
        </w:trPr>
        <w:tc>
          <w:tcPr>
            <w:tcW w:w="0" w:type="auto"/>
            <w:vAlign w:val="center"/>
            <w:hideMark/>
          </w:tcPr>
          <w:p w14:paraId="1E01C001"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Test implementation</w:t>
            </w:r>
          </w:p>
        </w:tc>
        <w:tc>
          <w:tcPr>
            <w:tcW w:w="0" w:type="auto"/>
            <w:vAlign w:val="center"/>
            <w:hideMark/>
          </w:tcPr>
          <w:p w14:paraId="442FBA82" w14:textId="5C435914" w:rsidR="005463FF" w:rsidRPr="003C137A" w:rsidRDefault="004A075B">
            <w:pPr>
              <w:rPr>
                <w:rFonts w:ascii="Times New Roman" w:hAnsi="Times New Roman" w:cs="Times New Roman"/>
                <w:sz w:val="24"/>
                <w:szCs w:val="24"/>
              </w:rPr>
            </w:pPr>
            <w:proofErr w:type="spellStart"/>
            <w:r w:rsidRPr="003C137A">
              <w:rPr>
                <w:rFonts w:ascii="Times New Roman" w:hAnsi="Times New Roman" w:cs="Times New Roman"/>
                <w:sz w:val="24"/>
                <w:szCs w:val="24"/>
              </w:rPr>
              <w:t>Berkhan</w:t>
            </w:r>
            <w:proofErr w:type="spellEnd"/>
            <w:r w:rsidRPr="003C137A">
              <w:rPr>
                <w:rFonts w:ascii="Times New Roman" w:hAnsi="Times New Roman" w:cs="Times New Roman"/>
                <w:sz w:val="24"/>
                <w:szCs w:val="24"/>
              </w:rPr>
              <w:t xml:space="preserve"> Öztürk</w:t>
            </w:r>
          </w:p>
        </w:tc>
      </w:tr>
      <w:tr w:rsidR="005463FF" w:rsidRPr="003C137A" w14:paraId="0A6814FB" w14:textId="77777777" w:rsidTr="003C137A">
        <w:trPr>
          <w:trHeight w:val="563"/>
          <w:tblCellSpacing w:w="15" w:type="dxa"/>
        </w:trPr>
        <w:tc>
          <w:tcPr>
            <w:tcW w:w="0" w:type="auto"/>
            <w:vAlign w:val="center"/>
            <w:hideMark/>
          </w:tcPr>
          <w:p w14:paraId="4E1D6A03"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Test execution</w:t>
            </w:r>
          </w:p>
        </w:tc>
        <w:tc>
          <w:tcPr>
            <w:tcW w:w="0" w:type="auto"/>
            <w:vAlign w:val="center"/>
            <w:hideMark/>
          </w:tcPr>
          <w:p w14:paraId="5978CD47" w14:textId="5B8FBFF5" w:rsidR="005463FF" w:rsidRPr="003C137A" w:rsidRDefault="004A075B">
            <w:pPr>
              <w:rPr>
                <w:rFonts w:ascii="Times New Roman" w:hAnsi="Times New Roman" w:cs="Times New Roman"/>
                <w:sz w:val="24"/>
                <w:szCs w:val="24"/>
              </w:rPr>
            </w:pPr>
            <w:r w:rsidRPr="003C137A">
              <w:rPr>
                <w:rFonts w:ascii="Times New Roman" w:hAnsi="Times New Roman" w:cs="Times New Roman"/>
                <w:sz w:val="24"/>
                <w:szCs w:val="24"/>
              </w:rPr>
              <w:t>Elif Naz Özgür</w:t>
            </w:r>
          </w:p>
        </w:tc>
      </w:tr>
      <w:tr w:rsidR="005463FF" w:rsidRPr="003C137A" w14:paraId="5A247EE2" w14:textId="77777777" w:rsidTr="003C137A">
        <w:trPr>
          <w:trHeight w:val="563"/>
          <w:tblCellSpacing w:w="15" w:type="dxa"/>
        </w:trPr>
        <w:tc>
          <w:tcPr>
            <w:tcW w:w="0" w:type="auto"/>
            <w:vAlign w:val="center"/>
            <w:hideMark/>
          </w:tcPr>
          <w:p w14:paraId="55F9A225"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Log collection</w:t>
            </w:r>
          </w:p>
        </w:tc>
        <w:tc>
          <w:tcPr>
            <w:tcW w:w="0" w:type="auto"/>
            <w:vAlign w:val="center"/>
            <w:hideMark/>
          </w:tcPr>
          <w:p w14:paraId="64CE51C9" w14:textId="4852A997" w:rsidR="005463FF" w:rsidRPr="003C137A" w:rsidRDefault="004A075B">
            <w:pPr>
              <w:rPr>
                <w:rFonts w:ascii="Times New Roman" w:hAnsi="Times New Roman" w:cs="Times New Roman"/>
                <w:sz w:val="24"/>
                <w:szCs w:val="24"/>
              </w:rPr>
            </w:pPr>
            <w:r w:rsidRPr="003C137A">
              <w:rPr>
                <w:rFonts w:ascii="Times New Roman" w:hAnsi="Times New Roman" w:cs="Times New Roman"/>
                <w:sz w:val="24"/>
                <w:szCs w:val="24"/>
              </w:rPr>
              <w:t>Elif Naz Özgür</w:t>
            </w:r>
          </w:p>
        </w:tc>
      </w:tr>
      <w:tr w:rsidR="005463FF" w:rsidRPr="003C137A" w14:paraId="1A5BBCA0" w14:textId="77777777" w:rsidTr="003C137A">
        <w:trPr>
          <w:trHeight w:val="580"/>
          <w:tblCellSpacing w:w="15" w:type="dxa"/>
        </w:trPr>
        <w:tc>
          <w:tcPr>
            <w:tcW w:w="0" w:type="auto"/>
            <w:vAlign w:val="center"/>
            <w:hideMark/>
          </w:tcPr>
          <w:p w14:paraId="45248F66"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Report writing</w:t>
            </w:r>
          </w:p>
        </w:tc>
        <w:tc>
          <w:tcPr>
            <w:tcW w:w="0" w:type="auto"/>
            <w:vAlign w:val="center"/>
            <w:hideMark/>
          </w:tcPr>
          <w:p w14:paraId="269E1A17" w14:textId="3F0B91E6"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Batuhan Karaahmet</w:t>
            </w:r>
          </w:p>
        </w:tc>
      </w:tr>
      <w:tr w:rsidR="005463FF" w:rsidRPr="003C137A" w14:paraId="5C826E51" w14:textId="77777777" w:rsidTr="003C137A">
        <w:trPr>
          <w:trHeight w:val="563"/>
          <w:tblCellSpacing w:w="15" w:type="dxa"/>
        </w:trPr>
        <w:tc>
          <w:tcPr>
            <w:tcW w:w="0" w:type="auto"/>
            <w:vAlign w:val="center"/>
            <w:hideMark/>
          </w:tcPr>
          <w:p w14:paraId="4C5FF88D"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Bug analysis &amp; documentation</w:t>
            </w:r>
          </w:p>
        </w:tc>
        <w:tc>
          <w:tcPr>
            <w:tcW w:w="0" w:type="auto"/>
            <w:vAlign w:val="center"/>
            <w:hideMark/>
          </w:tcPr>
          <w:p w14:paraId="18CF1C6E" w14:textId="77777777" w:rsidR="005463FF" w:rsidRPr="003C137A" w:rsidRDefault="005463FF">
            <w:pPr>
              <w:rPr>
                <w:rFonts w:ascii="Times New Roman" w:hAnsi="Times New Roman" w:cs="Times New Roman"/>
                <w:sz w:val="24"/>
                <w:szCs w:val="24"/>
              </w:rPr>
            </w:pPr>
            <w:r w:rsidRPr="003C137A">
              <w:rPr>
                <w:rFonts w:ascii="Times New Roman" w:hAnsi="Times New Roman" w:cs="Times New Roman"/>
                <w:sz w:val="24"/>
                <w:szCs w:val="24"/>
              </w:rPr>
              <w:t>Batuhan Öztürk</w:t>
            </w:r>
          </w:p>
        </w:tc>
      </w:tr>
    </w:tbl>
    <w:p w14:paraId="26BA1473" w14:textId="1E779630" w:rsidR="005678BF" w:rsidRPr="003C137A" w:rsidRDefault="00000000">
      <w:pPr>
        <w:pStyle w:val="Balk1"/>
        <w:rPr>
          <w:rFonts w:ascii="Times New Roman" w:hAnsi="Times New Roman" w:cs="Times New Roman"/>
        </w:rPr>
      </w:pPr>
      <w:r w:rsidRPr="003C137A">
        <w:rPr>
          <w:rFonts w:ascii="Times New Roman" w:hAnsi="Times New Roman" w:cs="Times New Roman"/>
        </w:rPr>
        <w:t>PA3 - Acceptance Criteria and Test Results</w:t>
      </w:r>
    </w:p>
    <w:p w14:paraId="4BAF4B74" w14:textId="77777777" w:rsidR="005678BF" w:rsidRPr="003C137A" w:rsidRDefault="00000000">
      <w:pPr>
        <w:pStyle w:val="Balk2"/>
        <w:rPr>
          <w:rFonts w:ascii="Times New Roman" w:hAnsi="Times New Roman" w:cs="Times New Roman"/>
          <w:sz w:val="24"/>
          <w:szCs w:val="24"/>
        </w:rPr>
      </w:pPr>
      <w:r w:rsidRPr="003C137A">
        <w:rPr>
          <w:rFonts w:ascii="Times New Roman" w:hAnsi="Times New Roman" w:cs="Times New Roman"/>
          <w:sz w:val="24"/>
          <w:szCs w:val="24"/>
        </w:rPr>
        <w:t>Acceptance Criteria and Corresponding Test Results</w:t>
      </w:r>
    </w:p>
    <w:tbl>
      <w:tblPr>
        <w:tblStyle w:val="AkListe-Vurgu1"/>
        <w:tblW w:w="0" w:type="auto"/>
        <w:tblLook w:val="04A0" w:firstRow="1" w:lastRow="0" w:firstColumn="1" w:lastColumn="0" w:noHBand="0" w:noVBand="1"/>
      </w:tblPr>
      <w:tblGrid>
        <w:gridCol w:w="2155"/>
        <w:gridCol w:w="2155"/>
        <w:gridCol w:w="2158"/>
        <w:gridCol w:w="2152"/>
      </w:tblGrid>
      <w:tr w:rsidR="005678BF" w:rsidRPr="003C137A" w14:paraId="48668EF6" w14:textId="77777777" w:rsidTr="003C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EE8C84"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Feature</w:t>
            </w:r>
          </w:p>
        </w:tc>
        <w:tc>
          <w:tcPr>
            <w:tcW w:w="2160" w:type="dxa"/>
          </w:tcPr>
          <w:p w14:paraId="40916298"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Acceptance Criteria</w:t>
            </w:r>
          </w:p>
        </w:tc>
        <w:tc>
          <w:tcPr>
            <w:tcW w:w="2160" w:type="dxa"/>
          </w:tcPr>
          <w:p w14:paraId="2480355D"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Test Class</w:t>
            </w:r>
          </w:p>
        </w:tc>
        <w:tc>
          <w:tcPr>
            <w:tcW w:w="2160" w:type="dxa"/>
          </w:tcPr>
          <w:p w14:paraId="658C09F3" w14:textId="77777777" w:rsidR="005678BF" w:rsidRPr="003C137A"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Result</w:t>
            </w:r>
          </w:p>
        </w:tc>
      </w:tr>
      <w:tr w:rsidR="005678BF" w:rsidRPr="003C137A" w14:paraId="1087507C"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1874B7C"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Fetch player data from API</w:t>
            </w:r>
          </w:p>
        </w:tc>
        <w:tc>
          <w:tcPr>
            <w:tcW w:w="2160" w:type="dxa"/>
          </w:tcPr>
          <w:p w14:paraId="5E679EE6"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application must fetch player data from the Premier League using the API and correctly deserialize player objects.</w:t>
            </w:r>
          </w:p>
        </w:tc>
        <w:tc>
          <w:tcPr>
            <w:tcW w:w="2160" w:type="dxa"/>
          </w:tcPr>
          <w:p w14:paraId="4847C900"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ApiServiceTest</w:t>
            </w:r>
          </w:p>
        </w:tc>
        <w:tc>
          <w:tcPr>
            <w:tcW w:w="2160" w:type="dxa"/>
          </w:tcPr>
          <w:p w14:paraId="04F6F0FA"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r w:rsidR="005678BF" w:rsidRPr="003C137A" w14:paraId="304E209F"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32275839"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Filter players by name</w:t>
            </w:r>
          </w:p>
        </w:tc>
        <w:tc>
          <w:tcPr>
            <w:tcW w:w="2160" w:type="dxa"/>
          </w:tcPr>
          <w:p w14:paraId="2A705EDF"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 xml:space="preserve">Given a player list, filtering by name should </w:t>
            </w:r>
            <w:proofErr w:type="gramStart"/>
            <w:r w:rsidRPr="003C137A">
              <w:rPr>
                <w:rFonts w:ascii="Times New Roman" w:hAnsi="Times New Roman" w:cs="Times New Roman"/>
                <w:sz w:val="24"/>
                <w:szCs w:val="24"/>
              </w:rPr>
              <w:t>return</w:t>
            </w:r>
            <w:proofErr w:type="gramEnd"/>
            <w:r w:rsidRPr="003C137A">
              <w:rPr>
                <w:rFonts w:ascii="Times New Roman" w:hAnsi="Times New Roman" w:cs="Times New Roman"/>
                <w:sz w:val="24"/>
                <w:szCs w:val="24"/>
              </w:rPr>
              <w:t xml:space="preserve"> a matching list with case-insensitive matching.</w:t>
            </w:r>
          </w:p>
        </w:tc>
        <w:tc>
          <w:tcPr>
            <w:tcW w:w="2160" w:type="dxa"/>
          </w:tcPr>
          <w:p w14:paraId="33F45486"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FilterUtilsTest</w:t>
            </w:r>
          </w:p>
        </w:tc>
        <w:tc>
          <w:tcPr>
            <w:tcW w:w="2160" w:type="dxa"/>
          </w:tcPr>
          <w:p w14:paraId="3F5B6568"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Failed (1/3)</w:t>
            </w:r>
          </w:p>
        </w:tc>
      </w:tr>
      <w:tr w:rsidR="005678BF" w:rsidRPr="003C137A" w14:paraId="00B6EC35"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46456F"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Filter players by position</w:t>
            </w:r>
          </w:p>
        </w:tc>
        <w:tc>
          <w:tcPr>
            <w:tcW w:w="2160" w:type="dxa"/>
          </w:tcPr>
          <w:p w14:paraId="62E28CB6"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 xml:space="preserve">Filtering by position (e.g., </w:t>
            </w:r>
            <w:r w:rsidRPr="003C137A">
              <w:rPr>
                <w:rFonts w:ascii="Times New Roman" w:hAnsi="Times New Roman" w:cs="Times New Roman"/>
                <w:sz w:val="24"/>
                <w:szCs w:val="24"/>
              </w:rPr>
              <w:lastRenderedPageBreak/>
              <w:t>“Forward”) should return a list of players with exact position match.</w:t>
            </w:r>
          </w:p>
        </w:tc>
        <w:tc>
          <w:tcPr>
            <w:tcW w:w="2160" w:type="dxa"/>
          </w:tcPr>
          <w:p w14:paraId="283D16B5"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lastRenderedPageBreak/>
              <w:t>FilterUtilsTest</w:t>
            </w:r>
          </w:p>
        </w:tc>
        <w:tc>
          <w:tcPr>
            <w:tcW w:w="2160" w:type="dxa"/>
          </w:tcPr>
          <w:p w14:paraId="4A9CE982"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Failed (1/3)</w:t>
            </w:r>
          </w:p>
        </w:tc>
      </w:tr>
      <w:tr w:rsidR="005678BF" w:rsidRPr="003C137A" w14:paraId="7C46174D"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049067C7"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Player UI creation</w:t>
            </w:r>
          </w:p>
        </w:tc>
        <w:tc>
          <w:tcPr>
            <w:tcW w:w="2160" w:type="dxa"/>
          </w:tcPr>
          <w:p w14:paraId="32E9EB73"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UI elements must correctly generate player buttons with valid player data and layout.</w:t>
            </w:r>
          </w:p>
        </w:tc>
        <w:tc>
          <w:tcPr>
            <w:tcW w:w="2160" w:type="dxa"/>
          </w:tcPr>
          <w:p w14:paraId="52FA7BEC"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PlayerButtonTest</w:t>
            </w:r>
          </w:p>
        </w:tc>
        <w:tc>
          <w:tcPr>
            <w:tcW w:w="2160" w:type="dxa"/>
          </w:tcPr>
          <w:p w14:paraId="6E70E675"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(4/4)</w:t>
            </w:r>
          </w:p>
        </w:tc>
      </w:tr>
      <w:tr w:rsidR="005678BF" w:rsidRPr="003C137A" w14:paraId="14112566" w14:textId="77777777" w:rsidTr="003C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F8EE78"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Squad formation panel generation</w:t>
            </w:r>
          </w:p>
        </w:tc>
        <w:tc>
          <w:tcPr>
            <w:tcW w:w="2160" w:type="dxa"/>
          </w:tcPr>
          <w:p w14:paraId="13E13110"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panel must create the correct layout and player button slots according to the selected formation.</w:t>
            </w:r>
          </w:p>
        </w:tc>
        <w:tc>
          <w:tcPr>
            <w:tcW w:w="2160" w:type="dxa"/>
          </w:tcPr>
          <w:p w14:paraId="4123E085"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FormationUITest</w:t>
            </w:r>
          </w:p>
        </w:tc>
        <w:tc>
          <w:tcPr>
            <w:tcW w:w="2160" w:type="dxa"/>
          </w:tcPr>
          <w:p w14:paraId="18692084" w14:textId="77777777" w:rsidR="005678BF" w:rsidRPr="003C137A"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r w:rsidR="005678BF" w:rsidRPr="003C137A" w14:paraId="313BE466" w14:textId="77777777" w:rsidTr="003C137A">
        <w:tc>
          <w:tcPr>
            <w:cnfStyle w:val="001000000000" w:firstRow="0" w:lastRow="0" w:firstColumn="1" w:lastColumn="0" w:oddVBand="0" w:evenVBand="0" w:oddHBand="0" w:evenHBand="0" w:firstRowFirstColumn="0" w:firstRowLastColumn="0" w:lastRowFirstColumn="0" w:lastRowLastColumn="0"/>
            <w:tcW w:w="2160" w:type="dxa"/>
          </w:tcPr>
          <w:p w14:paraId="70D46B6E" w14:textId="77777777" w:rsidR="005678BF" w:rsidRPr="003C137A" w:rsidRDefault="00000000">
            <w:pPr>
              <w:rPr>
                <w:rFonts w:ascii="Times New Roman" w:hAnsi="Times New Roman" w:cs="Times New Roman"/>
                <w:sz w:val="24"/>
                <w:szCs w:val="24"/>
              </w:rPr>
            </w:pPr>
            <w:r w:rsidRPr="003C137A">
              <w:rPr>
                <w:rFonts w:ascii="Times New Roman" w:hAnsi="Times New Roman" w:cs="Times New Roman"/>
                <w:sz w:val="24"/>
                <w:szCs w:val="24"/>
              </w:rPr>
              <w:t>Player object integrity</w:t>
            </w:r>
          </w:p>
        </w:tc>
        <w:tc>
          <w:tcPr>
            <w:tcW w:w="2160" w:type="dxa"/>
          </w:tcPr>
          <w:p w14:paraId="202A4FB4"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The Player class must store and return correct data (ID, name, position, age, nationality, photo).</w:t>
            </w:r>
          </w:p>
        </w:tc>
        <w:tc>
          <w:tcPr>
            <w:tcW w:w="2160" w:type="dxa"/>
          </w:tcPr>
          <w:p w14:paraId="12405FB8"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Times New Roman" w:hAnsi="Times New Roman" w:cs="Times New Roman"/>
                <w:sz w:val="24"/>
                <w:szCs w:val="24"/>
              </w:rPr>
              <w:t>PlayerTest</w:t>
            </w:r>
          </w:p>
        </w:tc>
        <w:tc>
          <w:tcPr>
            <w:tcW w:w="2160" w:type="dxa"/>
          </w:tcPr>
          <w:p w14:paraId="4AA4D994" w14:textId="77777777" w:rsidR="005678BF" w:rsidRPr="003C137A"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37A">
              <w:rPr>
                <w:rFonts w:ascii="Segoe UI Emoji" w:hAnsi="Segoe UI Emoji" w:cs="Segoe UI Emoji"/>
                <w:sz w:val="24"/>
                <w:szCs w:val="24"/>
              </w:rPr>
              <w:t>✅</w:t>
            </w:r>
            <w:r w:rsidRPr="003C137A">
              <w:rPr>
                <w:rFonts w:ascii="Times New Roman" w:hAnsi="Times New Roman" w:cs="Times New Roman"/>
                <w:sz w:val="24"/>
                <w:szCs w:val="24"/>
              </w:rPr>
              <w:t xml:space="preserve"> Passed (3/3)</w:t>
            </w:r>
          </w:p>
        </w:tc>
      </w:tr>
    </w:tbl>
    <w:p w14:paraId="07E955C1" w14:textId="77777777" w:rsidR="005463FF" w:rsidRPr="003C137A" w:rsidRDefault="005463FF">
      <w:pPr>
        <w:rPr>
          <w:rFonts w:ascii="Times New Roman" w:hAnsi="Times New Roman" w:cs="Times New Roman"/>
          <w:sz w:val="28"/>
          <w:szCs w:val="28"/>
        </w:rPr>
      </w:pPr>
    </w:p>
    <w:p w14:paraId="1970A35F" w14:textId="26664463"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4. </w:t>
      </w:r>
      <w:r w:rsidRPr="003C137A">
        <w:rPr>
          <w:rStyle w:val="Gl"/>
          <w:rFonts w:ascii="Times New Roman" w:hAnsi="Times New Roman" w:cs="Times New Roman"/>
          <w:b/>
          <w:bCs/>
          <w:sz w:val="28"/>
          <w:szCs w:val="28"/>
        </w:rPr>
        <w:t>Test Results Analysis</w:t>
      </w:r>
    </w:p>
    <w:p w14:paraId="11383A79" w14:textId="2A114B9E"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ApiServiceTest</w:t>
      </w:r>
      <w:proofErr w:type="spellEnd"/>
    </w:p>
    <w:p w14:paraId="3527E7F5"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6FA7E17"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tests for team and player fetching worked correctly. API responses were handled gracefully, including test coverage for invalid responses.</w:t>
      </w:r>
    </w:p>
    <w:p w14:paraId="62C41B42" w14:textId="77777777" w:rsidR="005463FF" w:rsidRPr="003C137A" w:rsidRDefault="005463FF" w:rsidP="005463FF">
      <w:pPr>
        <w:numPr>
          <w:ilvl w:val="0"/>
          <w:numId w:val="11"/>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System Output</w:t>
      </w:r>
      <w:r w:rsidRPr="003C137A">
        <w:rPr>
          <w:rFonts w:ascii="Times New Roman" w:hAnsi="Times New Roman" w:cs="Times New Roman"/>
          <w:sz w:val="24"/>
          <w:szCs w:val="24"/>
        </w:rPr>
        <w:t xml:space="preserve"> includes valid team IDs and player data.</w:t>
      </w:r>
    </w:p>
    <w:p w14:paraId="1856AA31" w14:textId="3EB7BE6E"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FormationUITest</w:t>
      </w:r>
      <w:proofErr w:type="spellEnd"/>
    </w:p>
    <w:p w14:paraId="4FCBCCE7" w14:textId="77777777" w:rsidR="005463FF" w:rsidRPr="003C137A" w:rsidRDefault="005463FF" w:rsidP="005463FF">
      <w:pPr>
        <w:numPr>
          <w:ilvl w:val="0"/>
          <w:numId w:val="12"/>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8808F1C" w14:textId="77777777" w:rsidR="005463FF" w:rsidRPr="003C137A" w:rsidRDefault="005463FF" w:rsidP="005463FF">
      <w:pPr>
        <w:numPr>
          <w:ilvl w:val="0"/>
          <w:numId w:val="12"/>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GUI formation panels were created without errors. Layout logic for formations was verified, including edge cases for unknown formations.</w:t>
      </w:r>
    </w:p>
    <w:p w14:paraId="56FF132A" w14:textId="55126BA0" w:rsidR="005463FF" w:rsidRPr="003C137A" w:rsidRDefault="005463FF" w:rsidP="005463FF">
      <w:pPr>
        <w:pStyle w:val="Balk4"/>
        <w:rPr>
          <w:rFonts w:ascii="Times New Roman" w:hAnsi="Times New Roman" w:cs="Times New Roman"/>
          <w:sz w:val="24"/>
          <w:szCs w:val="24"/>
        </w:rPr>
      </w:pPr>
      <w:proofErr w:type="spellStart"/>
      <w:r w:rsidRPr="003C137A">
        <w:rPr>
          <w:rStyle w:val="HTMLKodu"/>
          <w:rFonts w:ascii="Times New Roman" w:eastAsiaTheme="majorEastAsia" w:hAnsi="Times New Roman" w:cs="Times New Roman"/>
          <w:sz w:val="24"/>
          <w:szCs w:val="24"/>
        </w:rPr>
        <w:t>PlayerButtonTest</w:t>
      </w:r>
      <w:proofErr w:type="spellEnd"/>
    </w:p>
    <w:p w14:paraId="128F24FA" w14:textId="77777777" w:rsidR="005463FF" w:rsidRPr="003C137A" w:rsidRDefault="005463FF" w:rsidP="005463FF">
      <w:pPr>
        <w:numPr>
          <w:ilvl w:val="0"/>
          <w:numId w:val="13"/>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188A41D2" w14:textId="77777777" w:rsidR="005463FF" w:rsidRPr="003C137A" w:rsidRDefault="005463FF" w:rsidP="005463FF">
      <w:pPr>
        <w:numPr>
          <w:ilvl w:val="0"/>
          <w:numId w:val="13"/>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All UI tests involving layout, size, player switching, and image loading ran successfully. No crashes or layout issues.</w:t>
      </w:r>
    </w:p>
    <w:p w14:paraId="0B0BD535" w14:textId="64DD7B00" w:rsidR="005463FF" w:rsidRPr="003C137A" w:rsidRDefault="003C137A" w:rsidP="005463FF">
      <w:pPr>
        <w:pStyle w:val="Balk4"/>
        <w:rPr>
          <w:rFonts w:ascii="Times New Roman" w:hAnsi="Times New Roman" w:cs="Times New Roman"/>
          <w:sz w:val="24"/>
          <w:szCs w:val="24"/>
        </w:rPr>
      </w:pPr>
      <w:r w:rsidRPr="003C137A">
        <w:rPr>
          <w:rFonts w:ascii="Times New Roman" w:hAnsi="Times New Roman" w:cs="Times New Roman"/>
          <w:sz w:val="24"/>
          <w:szCs w:val="24"/>
        </w:rPr>
        <w:lastRenderedPageBreak/>
        <w:t xml:space="preserve">  </w:t>
      </w:r>
      <w:proofErr w:type="spellStart"/>
      <w:r w:rsidR="005463FF" w:rsidRPr="003C137A">
        <w:rPr>
          <w:rStyle w:val="HTMLKodu"/>
          <w:rFonts w:ascii="Times New Roman" w:eastAsiaTheme="majorEastAsia" w:hAnsi="Times New Roman" w:cs="Times New Roman"/>
          <w:sz w:val="24"/>
          <w:szCs w:val="24"/>
        </w:rPr>
        <w:t>PlayerTest</w:t>
      </w:r>
      <w:proofErr w:type="spellEnd"/>
    </w:p>
    <w:p w14:paraId="5FFF0368" w14:textId="77777777" w:rsidR="005463FF" w:rsidRPr="003C137A" w:rsidRDefault="005463FF" w:rsidP="005463FF">
      <w:pPr>
        <w:numPr>
          <w:ilvl w:val="0"/>
          <w:numId w:val="14"/>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Passed</w:t>
      </w:r>
    </w:p>
    <w:p w14:paraId="55328C9D" w14:textId="77777777" w:rsidR="005463FF" w:rsidRPr="003C137A" w:rsidRDefault="005463FF" w:rsidP="005463FF">
      <w:pPr>
        <w:numPr>
          <w:ilvl w:val="0"/>
          <w:numId w:val="14"/>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Analysis</w:t>
      </w:r>
      <w:r w:rsidRPr="003C137A">
        <w:rPr>
          <w:rFonts w:ascii="Times New Roman" w:hAnsi="Times New Roman" w:cs="Times New Roman"/>
          <w:sz w:val="24"/>
          <w:szCs w:val="24"/>
        </w:rPr>
        <w:t xml:space="preserve">: The Player model’s getters/setters and </w:t>
      </w:r>
      <w:proofErr w:type="spellStart"/>
      <w:proofErr w:type="gramStart"/>
      <w:r w:rsidRPr="003C137A">
        <w:rPr>
          <w:rStyle w:val="HTMLKodu"/>
          <w:rFonts w:ascii="Times New Roman" w:eastAsiaTheme="minorEastAsia" w:hAnsi="Times New Roman" w:cs="Times New Roman"/>
          <w:sz w:val="24"/>
          <w:szCs w:val="24"/>
        </w:rPr>
        <w:t>toString</w:t>
      </w:r>
      <w:proofErr w:type="spellEnd"/>
      <w:r w:rsidRPr="003C137A">
        <w:rPr>
          <w:rStyle w:val="HTMLKodu"/>
          <w:rFonts w:ascii="Times New Roman" w:eastAsiaTheme="minorEastAsia" w:hAnsi="Times New Roman" w:cs="Times New Roman"/>
          <w:sz w:val="24"/>
          <w:szCs w:val="24"/>
        </w:rPr>
        <w:t>(</w:t>
      </w:r>
      <w:proofErr w:type="gramEnd"/>
      <w:r w:rsidRPr="003C137A">
        <w:rPr>
          <w:rStyle w:val="HTMLKodu"/>
          <w:rFonts w:ascii="Times New Roman" w:eastAsiaTheme="minorEastAsia" w:hAnsi="Times New Roman" w:cs="Times New Roman"/>
          <w:sz w:val="24"/>
          <w:szCs w:val="24"/>
        </w:rPr>
        <w:t>)</w:t>
      </w:r>
      <w:r w:rsidRPr="003C137A">
        <w:rPr>
          <w:rFonts w:ascii="Times New Roman" w:hAnsi="Times New Roman" w:cs="Times New Roman"/>
          <w:sz w:val="24"/>
          <w:szCs w:val="24"/>
        </w:rPr>
        <w:t xml:space="preserve"> method are functioning as expected.</w:t>
      </w:r>
    </w:p>
    <w:p w14:paraId="0F494917" w14:textId="481FF3DB"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 </w:t>
      </w:r>
      <w:proofErr w:type="spellStart"/>
      <w:r w:rsidRPr="003C137A">
        <w:rPr>
          <w:rStyle w:val="HTMLKodu"/>
          <w:rFonts w:ascii="Times New Roman" w:eastAsiaTheme="majorEastAsia" w:hAnsi="Times New Roman" w:cs="Times New Roman"/>
          <w:sz w:val="24"/>
          <w:szCs w:val="24"/>
        </w:rPr>
        <w:t>FilterUtilsTest</w:t>
      </w:r>
      <w:proofErr w:type="spellEnd"/>
    </w:p>
    <w:p w14:paraId="0985B9F8" w14:textId="77777777" w:rsidR="005463FF" w:rsidRPr="003C137A" w:rsidRDefault="005463FF" w:rsidP="005463FF">
      <w:pPr>
        <w:numPr>
          <w:ilvl w:val="0"/>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Status</w:t>
      </w:r>
      <w:r w:rsidRPr="003C137A">
        <w:rPr>
          <w:rFonts w:ascii="Times New Roman" w:hAnsi="Times New Roman" w:cs="Times New Roman"/>
          <w:sz w:val="24"/>
          <w:szCs w:val="24"/>
        </w:rPr>
        <w:t xml:space="preserve">: </w:t>
      </w:r>
      <w:r w:rsidRPr="003C137A">
        <w:rPr>
          <w:rStyle w:val="Gl"/>
          <w:rFonts w:ascii="Times New Roman" w:hAnsi="Times New Roman" w:cs="Times New Roman"/>
          <w:sz w:val="24"/>
          <w:szCs w:val="24"/>
        </w:rPr>
        <w:t>Failed 1/3</w:t>
      </w:r>
    </w:p>
    <w:p w14:paraId="6A3C24ED" w14:textId="77777777" w:rsidR="005463FF" w:rsidRPr="003C137A" w:rsidRDefault="005463FF" w:rsidP="005463FF">
      <w:pPr>
        <w:numPr>
          <w:ilvl w:val="0"/>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Issue</w:t>
      </w:r>
      <w:r w:rsidRPr="003C137A">
        <w:rPr>
          <w:rFonts w:ascii="Times New Roman" w:hAnsi="Times New Roman" w:cs="Times New Roman"/>
          <w:sz w:val="24"/>
          <w:szCs w:val="24"/>
        </w:rPr>
        <w:t xml:space="preserve">: </w:t>
      </w:r>
      <w:proofErr w:type="spellStart"/>
      <w:proofErr w:type="gramStart"/>
      <w:r w:rsidRPr="003C137A">
        <w:rPr>
          <w:rStyle w:val="HTMLKodu"/>
          <w:rFonts w:ascii="Times New Roman" w:eastAsiaTheme="minorEastAsia" w:hAnsi="Times New Roman" w:cs="Times New Roman"/>
          <w:sz w:val="24"/>
          <w:szCs w:val="24"/>
        </w:rPr>
        <w:t>testFilterByPosition</w:t>
      </w:r>
      <w:proofErr w:type="spellEnd"/>
      <w:r w:rsidRPr="003C137A">
        <w:rPr>
          <w:rStyle w:val="HTMLKodu"/>
          <w:rFonts w:ascii="Times New Roman" w:eastAsiaTheme="minorEastAsia" w:hAnsi="Times New Roman" w:cs="Times New Roman"/>
          <w:sz w:val="24"/>
          <w:szCs w:val="24"/>
        </w:rPr>
        <w:t>(</w:t>
      </w:r>
      <w:proofErr w:type="gramEnd"/>
      <w:r w:rsidRPr="003C137A">
        <w:rPr>
          <w:rStyle w:val="HTMLKodu"/>
          <w:rFonts w:ascii="Times New Roman" w:eastAsiaTheme="minorEastAsia" w:hAnsi="Times New Roman" w:cs="Times New Roman"/>
          <w:sz w:val="24"/>
          <w:szCs w:val="24"/>
        </w:rPr>
        <w:t>)</w:t>
      </w:r>
      <w:r w:rsidRPr="003C137A">
        <w:rPr>
          <w:rFonts w:ascii="Times New Roman" w:hAnsi="Times New Roman" w:cs="Times New Roman"/>
          <w:sz w:val="24"/>
          <w:szCs w:val="24"/>
        </w:rPr>
        <w:t xml:space="preserve"> failed.</w:t>
      </w:r>
    </w:p>
    <w:p w14:paraId="20617D07"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Expected</w:t>
      </w:r>
      <w:r w:rsidRPr="003C137A">
        <w:rPr>
          <w:rFonts w:ascii="Times New Roman" w:hAnsi="Times New Roman" w:cs="Times New Roman"/>
          <w:sz w:val="24"/>
          <w:szCs w:val="24"/>
        </w:rPr>
        <w:t>: 1 player returned</w:t>
      </w:r>
    </w:p>
    <w:p w14:paraId="570642B8"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proofErr w:type="gramStart"/>
      <w:r w:rsidRPr="003C137A">
        <w:rPr>
          <w:rStyle w:val="Gl"/>
          <w:rFonts w:ascii="Times New Roman" w:hAnsi="Times New Roman" w:cs="Times New Roman"/>
          <w:sz w:val="24"/>
          <w:szCs w:val="24"/>
        </w:rPr>
        <w:t>Actual</w:t>
      </w:r>
      <w:proofErr w:type="gramEnd"/>
      <w:r w:rsidRPr="003C137A">
        <w:rPr>
          <w:rFonts w:ascii="Times New Roman" w:hAnsi="Times New Roman" w:cs="Times New Roman"/>
          <w:sz w:val="24"/>
          <w:szCs w:val="24"/>
        </w:rPr>
        <w:t>: 0 players returned</w:t>
      </w:r>
    </w:p>
    <w:p w14:paraId="263A6A22"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Root Cause</w:t>
      </w:r>
      <w:r w:rsidRPr="003C137A">
        <w:rPr>
          <w:rFonts w:ascii="Times New Roman" w:hAnsi="Times New Roman" w:cs="Times New Roman"/>
          <w:sz w:val="24"/>
          <w:szCs w:val="24"/>
        </w:rPr>
        <w:t xml:space="preserve">: Position filtering uses Turkish labels, but test data may not match position mapping in </w:t>
      </w:r>
      <w:proofErr w:type="spellStart"/>
      <w:r w:rsidRPr="003C137A">
        <w:rPr>
          <w:rStyle w:val="HTMLKodu"/>
          <w:rFonts w:ascii="Times New Roman" w:eastAsiaTheme="minorEastAsia" w:hAnsi="Times New Roman" w:cs="Times New Roman"/>
          <w:sz w:val="24"/>
          <w:szCs w:val="24"/>
        </w:rPr>
        <w:t>FilterUtils.POSITION_MAP</w:t>
      </w:r>
      <w:proofErr w:type="spellEnd"/>
      <w:r w:rsidRPr="003C137A">
        <w:rPr>
          <w:rFonts w:ascii="Times New Roman" w:hAnsi="Times New Roman" w:cs="Times New Roman"/>
          <w:sz w:val="24"/>
          <w:szCs w:val="24"/>
        </w:rPr>
        <w:t>.</w:t>
      </w:r>
    </w:p>
    <w:p w14:paraId="2A06534C" w14:textId="77777777" w:rsidR="005463FF" w:rsidRPr="003C137A" w:rsidRDefault="005463FF" w:rsidP="005463FF">
      <w:pPr>
        <w:numPr>
          <w:ilvl w:val="1"/>
          <w:numId w:val="15"/>
        </w:numPr>
        <w:spacing w:before="100" w:beforeAutospacing="1" w:after="100" w:afterAutospacing="1" w:line="240" w:lineRule="auto"/>
        <w:rPr>
          <w:rFonts w:ascii="Times New Roman" w:hAnsi="Times New Roman" w:cs="Times New Roman"/>
          <w:sz w:val="24"/>
          <w:szCs w:val="24"/>
        </w:rPr>
      </w:pPr>
      <w:r w:rsidRPr="003C137A">
        <w:rPr>
          <w:rStyle w:val="Gl"/>
          <w:rFonts w:ascii="Times New Roman" w:hAnsi="Times New Roman" w:cs="Times New Roman"/>
          <w:sz w:val="24"/>
          <w:szCs w:val="24"/>
        </w:rPr>
        <w:t>Potential Fix</w:t>
      </w:r>
      <w:r w:rsidRPr="003C137A">
        <w:rPr>
          <w:rFonts w:ascii="Times New Roman" w:hAnsi="Times New Roman" w:cs="Times New Roman"/>
          <w:sz w:val="24"/>
          <w:szCs w:val="24"/>
        </w:rPr>
        <w:t xml:space="preserve">: Ensure test player has matching Turkish label like </w:t>
      </w:r>
      <w:r w:rsidRPr="003C137A">
        <w:rPr>
          <w:rStyle w:val="HTMLKodu"/>
          <w:rFonts w:ascii="Times New Roman" w:eastAsiaTheme="minorEastAsia" w:hAnsi="Times New Roman" w:cs="Times New Roman"/>
          <w:sz w:val="24"/>
          <w:szCs w:val="24"/>
        </w:rPr>
        <w:t>"Forvet"</w:t>
      </w:r>
      <w:r w:rsidRPr="003C137A">
        <w:rPr>
          <w:rFonts w:ascii="Times New Roman" w:hAnsi="Times New Roman" w:cs="Times New Roman"/>
          <w:sz w:val="24"/>
          <w:szCs w:val="24"/>
        </w:rPr>
        <w:t xml:space="preserve"> instead of already-mapped English label </w:t>
      </w:r>
      <w:r w:rsidRPr="003C137A">
        <w:rPr>
          <w:rStyle w:val="HTMLKodu"/>
          <w:rFonts w:ascii="Times New Roman" w:eastAsiaTheme="minorEastAsia" w:hAnsi="Times New Roman" w:cs="Times New Roman"/>
          <w:sz w:val="24"/>
          <w:szCs w:val="24"/>
        </w:rPr>
        <w:t>"Attacker"</w:t>
      </w:r>
      <w:r w:rsidRPr="003C137A">
        <w:rPr>
          <w:rFonts w:ascii="Times New Roman" w:hAnsi="Times New Roman" w:cs="Times New Roman"/>
          <w:sz w:val="24"/>
          <w:szCs w:val="24"/>
        </w:rPr>
        <w:t>.</w:t>
      </w:r>
    </w:p>
    <w:p w14:paraId="4FB6663F" w14:textId="65033BF4" w:rsidR="005463FF" w:rsidRPr="003C137A" w:rsidRDefault="005463FF" w:rsidP="005463FF">
      <w:pPr>
        <w:spacing w:after="0"/>
        <w:rPr>
          <w:rFonts w:ascii="Times New Roman" w:hAnsi="Times New Roman" w:cs="Times New Roman"/>
          <w:sz w:val="24"/>
          <w:szCs w:val="24"/>
        </w:rPr>
      </w:pPr>
    </w:p>
    <w:p w14:paraId="237D5E59" w14:textId="707A811D" w:rsidR="005463FF" w:rsidRPr="003C137A" w:rsidRDefault="005463FF" w:rsidP="005463FF">
      <w:pPr>
        <w:pStyle w:val="Balk3"/>
        <w:rPr>
          <w:rFonts w:ascii="Times New Roman" w:hAnsi="Times New Roman" w:cs="Times New Roman"/>
          <w:sz w:val="28"/>
          <w:szCs w:val="28"/>
        </w:rPr>
      </w:pPr>
      <w:r w:rsidRPr="003C137A">
        <w:rPr>
          <w:rFonts w:ascii="Times New Roman" w:hAnsi="Times New Roman" w:cs="Times New Roman"/>
          <w:sz w:val="28"/>
          <w:szCs w:val="28"/>
        </w:rPr>
        <w:t xml:space="preserve">5. </w:t>
      </w:r>
      <w:r w:rsidRPr="003C137A">
        <w:rPr>
          <w:rStyle w:val="Gl"/>
          <w:rFonts w:ascii="Times New Roman" w:hAnsi="Times New Roman" w:cs="Times New Roman"/>
          <w:b/>
          <w:bCs/>
          <w:sz w:val="28"/>
          <w:szCs w:val="28"/>
        </w:rPr>
        <w:t>Logs and Outputs</w:t>
      </w:r>
    </w:p>
    <w:p w14:paraId="1B993F8C" w14:textId="7FAE168C"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From </w:t>
      </w:r>
      <w:proofErr w:type="spellStart"/>
      <w:r w:rsidRPr="003C137A">
        <w:rPr>
          <w:rStyle w:val="HTMLKodu"/>
          <w:rFonts w:ascii="Times New Roman" w:eastAsiaTheme="majorEastAsia" w:hAnsi="Times New Roman" w:cs="Times New Roman"/>
          <w:sz w:val="24"/>
          <w:szCs w:val="24"/>
        </w:rPr>
        <w:t>ApiServiceTest</w:t>
      </w:r>
      <w:proofErr w:type="spellEnd"/>
    </w:p>
    <w:p w14:paraId="61278EB6" w14:textId="77777777" w:rsidR="005463FF" w:rsidRPr="003C137A" w:rsidRDefault="005463FF" w:rsidP="005463FF">
      <w:pPr>
        <w:numPr>
          <w:ilvl w:val="0"/>
          <w:numId w:val="16"/>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System.out</w:t>
      </w:r>
      <w:proofErr w:type="spellEnd"/>
      <w:r w:rsidRPr="003C137A">
        <w:rPr>
          <w:rFonts w:ascii="Times New Roman" w:hAnsi="Times New Roman" w:cs="Times New Roman"/>
          <w:sz w:val="24"/>
          <w:szCs w:val="24"/>
        </w:rPr>
        <w:t xml:space="preserve"> contains printed player data:</w:t>
      </w:r>
    </w:p>
    <w:p w14:paraId="459AC671" w14:textId="77777777" w:rsidR="005463FF" w:rsidRPr="003C137A" w:rsidRDefault="005463FF" w:rsidP="005463FF">
      <w:pPr>
        <w:pStyle w:val="HTMLncedenBiimlendirilmi"/>
        <w:rPr>
          <w:rFonts w:ascii="Times New Roman" w:hAnsi="Times New Roman" w:cs="Times New Roman"/>
          <w:sz w:val="24"/>
          <w:szCs w:val="24"/>
        </w:rPr>
      </w:pPr>
      <w:proofErr w:type="spellStart"/>
      <w:proofErr w:type="gramStart"/>
      <w:r w:rsidRPr="003C137A">
        <w:rPr>
          <w:rFonts w:ascii="Times New Roman" w:hAnsi="Times New Roman" w:cs="Times New Roman"/>
          <w:sz w:val="24"/>
          <w:szCs w:val="24"/>
        </w:rPr>
        <w:t>python</w:t>
      </w:r>
      <w:proofErr w:type="gramEnd"/>
      <w:r w:rsidRPr="003C137A">
        <w:rPr>
          <w:rFonts w:ascii="Times New Roman" w:hAnsi="Times New Roman" w:cs="Times New Roman"/>
          <w:sz w:val="24"/>
          <w:szCs w:val="24"/>
        </w:rPr>
        <w:t>-repl</w:t>
      </w:r>
      <w:proofErr w:type="spellEnd"/>
    </w:p>
    <w:p w14:paraId="5DBBAD39"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KopyalaDüzenle</w:t>
      </w:r>
      <w:proofErr w:type="spellEnd"/>
    </w:p>
    <w:p w14:paraId="03F14B30"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TMLKodu"/>
          <w:rFonts w:ascii="Times New Roman" w:hAnsi="Times New Roman" w:cs="Times New Roman"/>
          <w:sz w:val="24"/>
          <w:szCs w:val="24"/>
        </w:rPr>
        <w:t xml:space="preserve">Alex </w:t>
      </w:r>
      <w:proofErr w:type="spellStart"/>
      <w:proofErr w:type="gramStart"/>
      <w:r w:rsidRPr="003C137A">
        <w:rPr>
          <w:rStyle w:val="HTMLKodu"/>
          <w:rFonts w:ascii="Times New Roman" w:hAnsi="Times New Roman" w:cs="Times New Roman"/>
          <w:sz w:val="24"/>
          <w:szCs w:val="24"/>
        </w:rPr>
        <w:t>Telles</w:t>
      </w:r>
      <w:proofErr w:type="spellEnd"/>
      <w:r w:rsidRPr="003C137A">
        <w:rPr>
          <w:rStyle w:val="HTMLKodu"/>
          <w:rFonts w:ascii="Times New Roman" w:hAnsi="Times New Roman" w:cs="Times New Roman"/>
          <w:sz w:val="24"/>
          <w:szCs w:val="24"/>
        </w:rPr>
        <w:t xml:space="preserve"> -</w:t>
      </w:r>
      <w:proofErr w:type="gram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Defender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Brazil</w:t>
      </w:r>
      <w:proofErr w:type="spellEnd"/>
      <w:r w:rsidRPr="003C137A">
        <w:rPr>
          <w:rStyle w:val="HTMLKodu"/>
          <w:rFonts w:ascii="Times New Roman" w:hAnsi="Times New Roman" w:cs="Times New Roman"/>
          <w:sz w:val="24"/>
          <w:szCs w:val="24"/>
        </w:rPr>
        <w:t>), Yaş: 33, Fotoğraf: ...</w:t>
      </w:r>
    </w:p>
    <w:p w14:paraId="5ADE1DFE"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TMLKodu"/>
          <w:rFonts w:ascii="Times New Roman" w:hAnsi="Times New Roman" w:cs="Times New Roman"/>
          <w:sz w:val="24"/>
          <w:szCs w:val="24"/>
        </w:rPr>
        <w:t xml:space="preserve">David de </w:t>
      </w:r>
      <w:proofErr w:type="spellStart"/>
      <w:proofErr w:type="gramStart"/>
      <w:r w:rsidRPr="003C137A">
        <w:rPr>
          <w:rStyle w:val="HTMLKodu"/>
          <w:rFonts w:ascii="Times New Roman" w:hAnsi="Times New Roman" w:cs="Times New Roman"/>
          <w:sz w:val="24"/>
          <w:szCs w:val="24"/>
        </w:rPr>
        <w:t>Gea</w:t>
      </w:r>
      <w:proofErr w:type="spellEnd"/>
      <w:r w:rsidRPr="003C137A">
        <w:rPr>
          <w:rStyle w:val="HTMLKodu"/>
          <w:rFonts w:ascii="Times New Roman" w:hAnsi="Times New Roman" w:cs="Times New Roman"/>
          <w:sz w:val="24"/>
          <w:szCs w:val="24"/>
        </w:rPr>
        <w:t xml:space="preserve"> -</w:t>
      </w:r>
      <w:proofErr w:type="gram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Goalkeeper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Spain</w:t>
      </w:r>
      <w:proofErr w:type="spellEnd"/>
      <w:r w:rsidRPr="003C137A">
        <w:rPr>
          <w:rStyle w:val="HTMLKodu"/>
          <w:rFonts w:ascii="Times New Roman" w:hAnsi="Times New Roman" w:cs="Times New Roman"/>
          <w:sz w:val="24"/>
          <w:szCs w:val="24"/>
        </w:rPr>
        <w:t>), Yaş: 35, Fotoğraf: ...</w:t>
      </w:r>
    </w:p>
    <w:p w14:paraId="163183E6"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ljs-meta"/>
          <w:rFonts w:ascii="Times New Roman" w:eastAsiaTheme="majorEastAsia" w:hAnsi="Times New Roman" w:cs="Times New Roman"/>
          <w:sz w:val="24"/>
          <w:szCs w:val="24"/>
        </w:rPr>
        <w:t>...</w:t>
      </w:r>
    </w:p>
    <w:p w14:paraId="049DD43E" w14:textId="77777777" w:rsidR="005463FF" w:rsidRPr="003C137A" w:rsidRDefault="005463FF" w:rsidP="005463FF">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System.err</w:t>
      </w:r>
      <w:proofErr w:type="spellEnd"/>
      <w:r w:rsidRPr="003C137A">
        <w:rPr>
          <w:rFonts w:ascii="Times New Roman" w:hAnsi="Times New Roman" w:cs="Times New Roman"/>
          <w:sz w:val="24"/>
          <w:szCs w:val="24"/>
        </w:rPr>
        <w:t>:</w:t>
      </w:r>
    </w:p>
    <w:p w14:paraId="35E3FF27" w14:textId="77777777" w:rsidR="005463FF" w:rsidRPr="003C137A" w:rsidRDefault="005463FF" w:rsidP="005463FF">
      <w:pPr>
        <w:pStyle w:val="HTMLncedenBiimlendirilmi"/>
        <w:rPr>
          <w:rFonts w:ascii="Times New Roman" w:hAnsi="Times New Roman" w:cs="Times New Roman"/>
          <w:sz w:val="24"/>
          <w:szCs w:val="24"/>
        </w:rPr>
      </w:pPr>
      <w:proofErr w:type="spellStart"/>
      <w:proofErr w:type="gramStart"/>
      <w:r w:rsidRPr="003C137A">
        <w:rPr>
          <w:rFonts w:ascii="Times New Roman" w:hAnsi="Times New Roman" w:cs="Times New Roman"/>
          <w:sz w:val="24"/>
          <w:szCs w:val="24"/>
        </w:rPr>
        <w:t>vbnet</w:t>
      </w:r>
      <w:proofErr w:type="spellEnd"/>
      <w:proofErr w:type="gramEnd"/>
    </w:p>
    <w:p w14:paraId="06C05097"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KopyalaDüzenle</w:t>
      </w:r>
      <w:proofErr w:type="spellEnd"/>
    </w:p>
    <w:p w14:paraId="1AE06708"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ljs-symbol"/>
          <w:rFonts w:ascii="Times New Roman" w:hAnsi="Times New Roman" w:cs="Times New Roman"/>
          <w:sz w:val="24"/>
          <w:szCs w:val="24"/>
        </w:rPr>
        <w:t>SLF4J:</w:t>
      </w:r>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Failed</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to</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load</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class</w:t>
      </w:r>
      <w:proofErr w:type="spellEnd"/>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w:t>
      </w:r>
      <w:proofErr w:type="gramStart"/>
      <w:r w:rsidRPr="003C137A">
        <w:rPr>
          <w:rStyle w:val="hljs-string"/>
          <w:rFonts w:ascii="Times New Roman" w:hAnsi="Times New Roman" w:cs="Times New Roman"/>
          <w:sz w:val="24"/>
          <w:szCs w:val="24"/>
        </w:rPr>
        <w:t>org.slf4j.impl</w:t>
      </w:r>
      <w:proofErr w:type="gramEnd"/>
      <w:r w:rsidRPr="003C137A">
        <w:rPr>
          <w:rStyle w:val="hljs-string"/>
          <w:rFonts w:ascii="Times New Roman" w:hAnsi="Times New Roman" w:cs="Times New Roman"/>
          <w:sz w:val="24"/>
          <w:szCs w:val="24"/>
        </w:rPr>
        <w:t>.StaticLoggerBinder"</w:t>
      </w:r>
      <w:r w:rsidRPr="003C137A">
        <w:rPr>
          <w:rStyle w:val="HTMLKodu"/>
          <w:rFonts w:ascii="Times New Roman" w:hAnsi="Times New Roman" w:cs="Times New Roman"/>
          <w:sz w:val="24"/>
          <w:szCs w:val="24"/>
        </w:rPr>
        <w:t>.</w:t>
      </w:r>
    </w:p>
    <w:p w14:paraId="2DDD5DE5" w14:textId="77777777" w:rsidR="005463FF" w:rsidRPr="003C137A" w:rsidRDefault="005463FF" w:rsidP="005463FF">
      <w:pPr>
        <w:pStyle w:val="HTMLncedenBiimlendirilmi"/>
        <w:rPr>
          <w:rStyle w:val="HTMLKodu"/>
          <w:rFonts w:ascii="Times New Roman" w:hAnsi="Times New Roman" w:cs="Times New Roman"/>
          <w:sz w:val="24"/>
          <w:szCs w:val="24"/>
        </w:rPr>
      </w:pPr>
      <w:r w:rsidRPr="003C137A">
        <w:rPr>
          <w:rStyle w:val="hljs-symbol"/>
          <w:rFonts w:ascii="Times New Roman" w:hAnsi="Times New Roman" w:cs="Times New Roman"/>
          <w:sz w:val="24"/>
          <w:szCs w:val="24"/>
        </w:rPr>
        <w:t>SLF4J:</w:t>
      </w:r>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Defaulting</w:t>
      </w:r>
      <w:proofErr w:type="spellEnd"/>
      <w:r w:rsidRPr="003C137A">
        <w:rPr>
          <w:rStyle w:val="HTMLKodu"/>
          <w:rFonts w:ascii="Times New Roman" w:hAnsi="Times New Roman" w:cs="Times New Roman"/>
          <w:sz w:val="24"/>
          <w:szCs w:val="24"/>
        </w:rPr>
        <w:t xml:space="preserve"> </w:t>
      </w:r>
      <w:proofErr w:type="spellStart"/>
      <w:r w:rsidRPr="003C137A">
        <w:rPr>
          <w:rStyle w:val="hljs-keyword"/>
          <w:rFonts w:ascii="Times New Roman" w:eastAsiaTheme="majorEastAsia" w:hAnsi="Times New Roman" w:cs="Times New Roman"/>
          <w:sz w:val="24"/>
          <w:szCs w:val="24"/>
        </w:rPr>
        <w:t>to</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no-operation</w:t>
      </w:r>
      <w:proofErr w:type="spellEnd"/>
      <w:r w:rsidRPr="003C137A">
        <w:rPr>
          <w:rStyle w:val="HTMLKodu"/>
          <w:rFonts w:ascii="Times New Roman" w:hAnsi="Times New Roman" w:cs="Times New Roman"/>
          <w:sz w:val="24"/>
          <w:szCs w:val="24"/>
        </w:rPr>
        <w:t xml:space="preserve"> (NOP) </w:t>
      </w:r>
      <w:proofErr w:type="spellStart"/>
      <w:r w:rsidRPr="003C137A">
        <w:rPr>
          <w:rStyle w:val="HTMLKodu"/>
          <w:rFonts w:ascii="Times New Roman" w:hAnsi="Times New Roman" w:cs="Times New Roman"/>
          <w:sz w:val="24"/>
          <w:szCs w:val="24"/>
        </w:rPr>
        <w:t>logger</w:t>
      </w:r>
      <w:proofErr w:type="spellEnd"/>
      <w:r w:rsidRPr="003C137A">
        <w:rPr>
          <w:rStyle w:val="HTMLKodu"/>
          <w:rFonts w:ascii="Times New Roman" w:hAnsi="Times New Roman" w:cs="Times New Roman"/>
          <w:sz w:val="24"/>
          <w:szCs w:val="24"/>
        </w:rPr>
        <w:t xml:space="preserve"> </w:t>
      </w:r>
      <w:proofErr w:type="spellStart"/>
      <w:r w:rsidRPr="003C137A">
        <w:rPr>
          <w:rStyle w:val="HTMLKodu"/>
          <w:rFonts w:ascii="Times New Roman" w:hAnsi="Times New Roman" w:cs="Times New Roman"/>
          <w:sz w:val="24"/>
          <w:szCs w:val="24"/>
        </w:rPr>
        <w:t>implementation</w:t>
      </w:r>
      <w:proofErr w:type="spellEnd"/>
      <w:r w:rsidRPr="003C137A">
        <w:rPr>
          <w:rStyle w:val="HTMLKodu"/>
          <w:rFonts w:ascii="Times New Roman" w:hAnsi="Times New Roman" w:cs="Times New Roman"/>
          <w:sz w:val="24"/>
          <w:szCs w:val="24"/>
        </w:rPr>
        <w:t>.</w:t>
      </w:r>
    </w:p>
    <w:p w14:paraId="2067F8AE" w14:textId="77777777" w:rsidR="005463FF" w:rsidRPr="003C137A" w:rsidRDefault="005463FF" w:rsidP="005463FF">
      <w:pPr>
        <w:spacing w:before="100" w:beforeAutospacing="1" w:after="100" w:afterAutospacing="1"/>
        <w:rPr>
          <w:rFonts w:ascii="Times New Roman" w:hAnsi="Times New Roman" w:cs="Times New Roman"/>
          <w:sz w:val="24"/>
          <w:szCs w:val="24"/>
        </w:rPr>
      </w:pPr>
      <w:r w:rsidRPr="003C137A">
        <w:rPr>
          <w:rFonts w:ascii="Times New Roman" w:hAnsi="Times New Roman" w:cs="Times New Roman"/>
          <w:sz w:val="24"/>
          <w:szCs w:val="24"/>
        </w:rPr>
        <w:t>This is a harmless logger warning and can be ignored.</w:t>
      </w:r>
    </w:p>
    <w:p w14:paraId="4FBBE08F" w14:textId="31884D48" w:rsidR="005463FF" w:rsidRPr="003C137A" w:rsidRDefault="005463FF" w:rsidP="005463FF">
      <w:pPr>
        <w:pStyle w:val="Balk4"/>
        <w:rPr>
          <w:rFonts w:ascii="Times New Roman" w:hAnsi="Times New Roman" w:cs="Times New Roman"/>
          <w:sz w:val="24"/>
          <w:szCs w:val="24"/>
        </w:rPr>
      </w:pPr>
      <w:r w:rsidRPr="003C137A">
        <w:rPr>
          <w:rFonts w:ascii="Times New Roman" w:hAnsi="Times New Roman" w:cs="Times New Roman"/>
          <w:sz w:val="24"/>
          <w:szCs w:val="24"/>
        </w:rPr>
        <w:t xml:space="preserve">From </w:t>
      </w:r>
      <w:proofErr w:type="spellStart"/>
      <w:r w:rsidRPr="003C137A">
        <w:rPr>
          <w:rStyle w:val="HTMLKodu"/>
          <w:rFonts w:ascii="Times New Roman" w:eastAsiaTheme="majorEastAsia" w:hAnsi="Times New Roman" w:cs="Times New Roman"/>
          <w:sz w:val="24"/>
          <w:szCs w:val="24"/>
        </w:rPr>
        <w:t>FilterUtilsTest</w:t>
      </w:r>
      <w:proofErr w:type="spellEnd"/>
    </w:p>
    <w:p w14:paraId="75A2B460" w14:textId="77777777" w:rsidR="005463FF" w:rsidRPr="003C137A" w:rsidRDefault="005463FF" w:rsidP="005463FF">
      <w:pPr>
        <w:numPr>
          <w:ilvl w:val="0"/>
          <w:numId w:val="18"/>
        </w:numPr>
        <w:spacing w:before="100" w:beforeAutospacing="1" w:after="100" w:afterAutospacing="1" w:line="240" w:lineRule="auto"/>
        <w:rPr>
          <w:rFonts w:ascii="Times New Roman" w:hAnsi="Times New Roman" w:cs="Times New Roman"/>
          <w:sz w:val="24"/>
          <w:szCs w:val="24"/>
        </w:rPr>
      </w:pPr>
      <w:proofErr w:type="spellStart"/>
      <w:r w:rsidRPr="003C137A">
        <w:rPr>
          <w:rStyle w:val="Gl"/>
          <w:rFonts w:ascii="Times New Roman" w:hAnsi="Times New Roman" w:cs="Times New Roman"/>
          <w:sz w:val="24"/>
          <w:szCs w:val="24"/>
        </w:rPr>
        <w:t>AssertionFailedError</w:t>
      </w:r>
      <w:proofErr w:type="spellEnd"/>
      <w:r w:rsidRPr="003C137A">
        <w:rPr>
          <w:rFonts w:ascii="Times New Roman" w:hAnsi="Times New Roman" w:cs="Times New Roman"/>
          <w:sz w:val="24"/>
          <w:szCs w:val="24"/>
        </w:rPr>
        <w:t>:</w:t>
      </w:r>
    </w:p>
    <w:p w14:paraId="7DEEAC53" w14:textId="77777777" w:rsidR="005463FF" w:rsidRPr="003C137A" w:rsidRDefault="005463FF" w:rsidP="005463FF">
      <w:pPr>
        <w:pStyle w:val="HTMLncedenBiimlendirilmi"/>
        <w:rPr>
          <w:rFonts w:ascii="Times New Roman" w:hAnsi="Times New Roman" w:cs="Times New Roman"/>
          <w:sz w:val="24"/>
          <w:szCs w:val="24"/>
        </w:rPr>
      </w:pPr>
      <w:proofErr w:type="spellStart"/>
      <w:proofErr w:type="gramStart"/>
      <w:r w:rsidRPr="003C137A">
        <w:rPr>
          <w:rFonts w:ascii="Times New Roman" w:hAnsi="Times New Roman" w:cs="Times New Roman"/>
          <w:sz w:val="24"/>
          <w:szCs w:val="24"/>
        </w:rPr>
        <w:t>yaml</w:t>
      </w:r>
      <w:proofErr w:type="spellEnd"/>
      <w:proofErr w:type="gramEnd"/>
    </w:p>
    <w:p w14:paraId="4855EA1B" w14:textId="77777777" w:rsidR="005463FF" w:rsidRPr="003C137A" w:rsidRDefault="005463FF" w:rsidP="005463FF">
      <w:pPr>
        <w:pStyle w:val="HTMLncedenBiimlendirilmi"/>
        <w:rPr>
          <w:rFonts w:ascii="Times New Roman" w:hAnsi="Times New Roman" w:cs="Times New Roman"/>
          <w:sz w:val="24"/>
          <w:szCs w:val="24"/>
        </w:rPr>
      </w:pPr>
      <w:proofErr w:type="spellStart"/>
      <w:r w:rsidRPr="003C137A">
        <w:rPr>
          <w:rFonts w:ascii="Times New Roman" w:hAnsi="Times New Roman" w:cs="Times New Roman"/>
          <w:sz w:val="24"/>
          <w:szCs w:val="24"/>
        </w:rPr>
        <w:t>KopyalaDüzenle</w:t>
      </w:r>
      <w:proofErr w:type="spellEnd"/>
    </w:p>
    <w:p w14:paraId="2302F4B0" w14:textId="77777777" w:rsidR="005463FF" w:rsidRPr="003C137A" w:rsidRDefault="005463FF" w:rsidP="005463FF">
      <w:pPr>
        <w:pStyle w:val="HTMLncedenBiimlendirilmi"/>
        <w:rPr>
          <w:rStyle w:val="HTMLKodu"/>
          <w:rFonts w:ascii="Times New Roman" w:hAnsi="Times New Roman" w:cs="Times New Roman"/>
          <w:sz w:val="24"/>
          <w:szCs w:val="24"/>
        </w:rPr>
      </w:pPr>
      <w:proofErr w:type="spellStart"/>
      <w:proofErr w:type="gramStart"/>
      <w:r w:rsidRPr="003C137A">
        <w:rPr>
          <w:rStyle w:val="hljs-attr"/>
          <w:rFonts w:ascii="Times New Roman" w:eastAsiaTheme="majorEastAsia" w:hAnsi="Times New Roman" w:cs="Times New Roman"/>
          <w:sz w:val="24"/>
          <w:szCs w:val="24"/>
        </w:rPr>
        <w:lastRenderedPageBreak/>
        <w:t>expected</w:t>
      </w:r>
      <w:proofErr w:type="spellEnd"/>
      <w:proofErr w:type="gramEnd"/>
      <w:r w:rsidRPr="003C137A">
        <w:rPr>
          <w:rStyle w:val="hljs-attr"/>
          <w:rFonts w:ascii="Times New Roman" w:eastAsiaTheme="majorEastAsia" w:hAnsi="Times New Roman" w:cs="Times New Roman"/>
          <w:sz w:val="24"/>
          <w:szCs w:val="24"/>
        </w:rPr>
        <w:t>:</w:t>
      </w:r>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&lt;1&gt;</w:t>
      </w:r>
      <w:r w:rsidRPr="003C137A">
        <w:rPr>
          <w:rStyle w:val="HTMLKodu"/>
          <w:rFonts w:ascii="Times New Roman" w:hAnsi="Times New Roman" w:cs="Times New Roman"/>
          <w:sz w:val="24"/>
          <w:szCs w:val="24"/>
        </w:rPr>
        <w:t xml:space="preserve"> </w:t>
      </w:r>
      <w:r w:rsidRPr="003C137A">
        <w:rPr>
          <w:rStyle w:val="hljs-attr"/>
          <w:rFonts w:ascii="Times New Roman" w:eastAsiaTheme="majorEastAsia" w:hAnsi="Times New Roman" w:cs="Times New Roman"/>
          <w:sz w:val="24"/>
          <w:szCs w:val="24"/>
        </w:rPr>
        <w:t xml:space="preserve">but </w:t>
      </w:r>
      <w:proofErr w:type="spellStart"/>
      <w:r w:rsidRPr="003C137A">
        <w:rPr>
          <w:rStyle w:val="hljs-attr"/>
          <w:rFonts w:ascii="Times New Roman" w:eastAsiaTheme="majorEastAsia" w:hAnsi="Times New Roman" w:cs="Times New Roman"/>
          <w:sz w:val="24"/>
          <w:szCs w:val="24"/>
        </w:rPr>
        <w:t>was</w:t>
      </w:r>
      <w:proofErr w:type="spellEnd"/>
      <w:r w:rsidRPr="003C137A">
        <w:rPr>
          <w:rStyle w:val="hljs-attr"/>
          <w:rFonts w:ascii="Times New Roman" w:eastAsiaTheme="majorEastAsia" w:hAnsi="Times New Roman" w:cs="Times New Roman"/>
          <w:sz w:val="24"/>
          <w:szCs w:val="24"/>
        </w:rPr>
        <w:t>:</w:t>
      </w:r>
      <w:r w:rsidRPr="003C137A">
        <w:rPr>
          <w:rStyle w:val="HTMLKodu"/>
          <w:rFonts w:ascii="Times New Roman" w:hAnsi="Times New Roman" w:cs="Times New Roman"/>
          <w:sz w:val="24"/>
          <w:szCs w:val="24"/>
        </w:rPr>
        <w:t xml:space="preserve"> </w:t>
      </w:r>
      <w:r w:rsidRPr="003C137A">
        <w:rPr>
          <w:rStyle w:val="hljs-string"/>
          <w:rFonts w:ascii="Times New Roman" w:hAnsi="Times New Roman" w:cs="Times New Roman"/>
          <w:sz w:val="24"/>
          <w:szCs w:val="24"/>
        </w:rPr>
        <w:t>&lt;0&gt;</w:t>
      </w:r>
    </w:p>
    <w:p w14:paraId="7ED7F52F" w14:textId="7FA52ADB" w:rsidR="005463FF" w:rsidRDefault="005463FF" w:rsidP="003C137A">
      <w:pPr>
        <w:spacing w:before="100" w:beforeAutospacing="1" w:after="100" w:afterAutospacing="1" w:line="240" w:lineRule="auto"/>
        <w:rPr>
          <w:rFonts w:ascii="Times New Roman" w:hAnsi="Times New Roman" w:cs="Times New Roman"/>
          <w:sz w:val="24"/>
          <w:szCs w:val="24"/>
        </w:rPr>
      </w:pPr>
      <w:r w:rsidRPr="003C137A">
        <w:rPr>
          <w:rFonts w:ascii="Times New Roman" w:hAnsi="Times New Roman" w:cs="Times New Roman"/>
          <w:sz w:val="24"/>
          <w:szCs w:val="24"/>
        </w:rPr>
        <w:t>Indicates mismatch between expected and actual filtered player count.</w:t>
      </w:r>
    </w:p>
    <w:p w14:paraId="13BC6600" w14:textId="77777777" w:rsidR="003C137A" w:rsidRPr="003C137A" w:rsidRDefault="003C137A" w:rsidP="003C137A">
      <w:pPr>
        <w:spacing w:before="100" w:beforeAutospacing="1" w:after="100" w:afterAutospacing="1" w:line="240" w:lineRule="auto"/>
        <w:rPr>
          <w:rFonts w:ascii="Times New Roman" w:hAnsi="Times New Roman" w:cs="Times New Roman"/>
          <w:sz w:val="24"/>
          <w:szCs w:val="24"/>
        </w:rPr>
      </w:pPr>
    </w:p>
    <w:p w14:paraId="3DE5F520" w14:textId="57A8599D" w:rsidR="005463FF" w:rsidRPr="003C137A" w:rsidRDefault="005463FF" w:rsidP="005463FF">
      <w:pPr>
        <w:pStyle w:val="Balk3"/>
        <w:rPr>
          <w:rFonts w:ascii="Times New Roman" w:hAnsi="Times New Roman" w:cs="Times New Roman"/>
          <w:sz w:val="24"/>
          <w:szCs w:val="24"/>
        </w:rPr>
      </w:pPr>
      <w:r w:rsidRPr="003C137A">
        <w:rPr>
          <w:rFonts w:ascii="Times New Roman" w:hAnsi="Times New Roman" w:cs="Times New Roman"/>
          <w:sz w:val="24"/>
          <w:szCs w:val="24"/>
        </w:rPr>
        <w:t>6.</w:t>
      </w:r>
      <w:r w:rsidR="003C137A" w:rsidRPr="003C137A">
        <w:rPr>
          <w:rFonts w:ascii="Times New Roman" w:hAnsi="Times New Roman" w:cs="Times New Roman"/>
          <w:sz w:val="24"/>
          <w:szCs w:val="24"/>
        </w:rPr>
        <w:t xml:space="preserve"> Conclusion</w:t>
      </w:r>
    </w:p>
    <w:p w14:paraId="377FCB68" w14:textId="77777777" w:rsidR="005463FF" w:rsidRPr="003C137A" w:rsidRDefault="005463FF" w:rsidP="005463FF">
      <w:pPr>
        <w:spacing w:before="100" w:beforeAutospacing="1" w:after="100" w:afterAutospacing="1"/>
        <w:rPr>
          <w:rFonts w:ascii="Times New Roman" w:hAnsi="Times New Roman" w:cs="Times New Roman"/>
          <w:sz w:val="24"/>
          <w:szCs w:val="24"/>
        </w:rPr>
      </w:pPr>
      <w:r w:rsidRPr="003C137A">
        <w:rPr>
          <w:rFonts w:ascii="Times New Roman" w:hAnsi="Times New Roman" w:cs="Times New Roman"/>
          <w:sz w:val="24"/>
          <w:szCs w:val="24"/>
        </w:rPr>
        <w:t xml:space="preserve">This project introduces </w:t>
      </w:r>
      <w:r w:rsidRPr="003C137A">
        <w:rPr>
          <w:rStyle w:val="Gl"/>
          <w:rFonts w:ascii="Times New Roman" w:hAnsi="Times New Roman" w:cs="Times New Roman"/>
          <w:b w:val="0"/>
          <w:bCs w:val="0"/>
          <w:sz w:val="24"/>
          <w:szCs w:val="24"/>
        </w:rPr>
        <w:t>Squad Master</w:t>
      </w:r>
      <w:r w:rsidRPr="003C137A">
        <w:rPr>
          <w:rFonts w:ascii="Times New Roman" w:hAnsi="Times New Roman" w:cs="Times New Roman"/>
          <w:b/>
          <w:bCs/>
          <w:sz w:val="24"/>
          <w:szCs w:val="24"/>
        </w:rPr>
        <w:t>,</w:t>
      </w:r>
      <w:r w:rsidRPr="003C137A">
        <w:rPr>
          <w:rFonts w:ascii="Times New Roman" w:hAnsi="Times New Roman" w:cs="Times New Roman"/>
          <w:sz w:val="24"/>
          <w:szCs w:val="24"/>
        </w:rPr>
        <w:t xml:space="preserve"> a Java-based desktop application designed to simulate squad creation using real football player data. The project integrates API data from </w:t>
      </w:r>
      <w:proofErr w:type="spellStart"/>
      <w:r w:rsidRPr="003C137A">
        <w:rPr>
          <w:rFonts w:ascii="Times New Roman" w:hAnsi="Times New Roman" w:cs="Times New Roman"/>
          <w:sz w:val="24"/>
          <w:szCs w:val="24"/>
        </w:rPr>
        <w:t>RapidAPI</w:t>
      </w:r>
      <w:proofErr w:type="spellEnd"/>
      <w:r w:rsidRPr="003C137A">
        <w:rPr>
          <w:rFonts w:ascii="Times New Roman" w:hAnsi="Times New Roman" w:cs="Times New Roman"/>
          <w:sz w:val="24"/>
          <w:szCs w:val="24"/>
        </w:rPr>
        <w:t>, and offers GUI features for player selection, filtering, and formation design. The testing process evaluated API interactions, data filtering accuracy, user interface behavior, and domain model consistency. All core tests passed except one related to positional filtering, which revealed a mismatch in language mapping. The study suggests localized data consistency is vital for user-centric applications. Overall, the project demonstrates successful integration of asynchronous APIs with Java Swing UI design.</w:t>
      </w:r>
    </w:p>
    <w:p w14:paraId="3827C2B3" w14:textId="77777777" w:rsidR="005463FF" w:rsidRPr="003C137A" w:rsidRDefault="005463FF">
      <w:pPr>
        <w:rPr>
          <w:sz w:val="24"/>
          <w:szCs w:val="24"/>
        </w:rPr>
      </w:pPr>
    </w:p>
    <w:p w14:paraId="0B9A54FD" w14:textId="77777777" w:rsidR="005463FF" w:rsidRPr="003C137A" w:rsidRDefault="005463FF">
      <w:pPr>
        <w:rPr>
          <w:sz w:val="24"/>
          <w:szCs w:val="24"/>
        </w:rPr>
      </w:pPr>
    </w:p>
    <w:sectPr w:rsidR="005463FF" w:rsidRPr="003C13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17B683A"/>
    <w:multiLevelType w:val="multilevel"/>
    <w:tmpl w:val="7D26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C0EAD"/>
    <w:multiLevelType w:val="multilevel"/>
    <w:tmpl w:val="759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3A96"/>
    <w:multiLevelType w:val="multilevel"/>
    <w:tmpl w:val="B5C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B40A5"/>
    <w:multiLevelType w:val="multilevel"/>
    <w:tmpl w:val="7A1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23E53"/>
    <w:multiLevelType w:val="multilevel"/>
    <w:tmpl w:val="940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53B66"/>
    <w:multiLevelType w:val="multilevel"/>
    <w:tmpl w:val="CBB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72827"/>
    <w:multiLevelType w:val="multilevel"/>
    <w:tmpl w:val="2B4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110B2"/>
    <w:multiLevelType w:val="multilevel"/>
    <w:tmpl w:val="840E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D18B5"/>
    <w:multiLevelType w:val="multilevel"/>
    <w:tmpl w:val="1DA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E47BB"/>
    <w:multiLevelType w:val="multilevel"/>
    <w:tmpl w:val="3DB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78B6"/>
    <w:multiLevelType w:val="hybridMultilevel"/>
    <w:tmpl w:val="20EAF8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81560478">
    <w:abstractNumId w:val="8"/>
  </w:num>
  <w:num w:numId="2" w16cid:durableId="1367871292">
    <w:abstractNumId w:val="6"/>
  </w:num>
  <w:num w:numId="3" w16cid:durableId="664818417">
    <w:abstractNumId w:val="5"/>
  </w:num>
  <w:num w:numId="4" w16cid:durableId="1330064896">
    <w:abstractNumId w:val="4"/>
  </w:num>
  <w:num w:numId="5" w16cid:durableId="1116145108">
    <w:abstractNumId w:val="7"/>
  </w:num>
  <w:num w:numId="6" w16cid:durableId="1643194976">
    <w:abstractNumId w:val="3"/>
  </w:num>
  <w:num w:numId="7" w16cid:durableId="1280452762">
    <w:abstractNumId w:val="2"/>
  </w:num>
  <w:num w:numId="8" w16cid:durableId="400715048">
    <w:abstractNumId w:val="1"/>
  </w:num>
  <w:num w:numId="9" w16cid:durableId="897211008">
    <w:abstractNumId w:val="0"/>
  </w:num>
  <w:num w:numId="10" w16cid:durableId="1136021681">
    <w:abstractNumId w:val="17"/>
  </w:num>
  <w:num w:numId="11" w16cid:durableId="1203901874">
    <w:abstractNumId w:val="14"/>
  </w:num>
  <w:num w:numId="12" w16cid:durableId="189536800">
    <w:abstractNumId w:val="18"/>
  </w:num>
  <w:num w:numId="13" w16cid:durableId="251166452">
    <w:abstractNumId w:val="16"/>
  </w:num>
  <w:num w:numId="14" w16cid:durableId="1102140391">
    <w:abstractNumId w:val="11"/>
  </w:num>
  <w:num w:numId="15" w16cid:durableId="1745831153">
    <w:abstractNumId w:val="9"/>
  </w:num>
  <w:num w:numId="16" w16cid:durableId="1773085035">
    <w:abstractNumId w:val="10"/>
  </w:num>
  <w:num w:numId="17" w16cid:durableId="1921284720">
    <w:abstractNumId w:val="15"/>
  </w:num>
  <w:num w:numId="18" w16cid:durableId="123089270">
    <w:abstractNumId w:val="13"/>
  </w:num>
  <w:num w:numId="19" w16cid:durableId="1684630358">
    <w:abstractNumId w:val="12"/>
  </w:num>
  <w:num w:numId="20" w16cid:durableId="17027771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EF3"/>
    <w:rsid w:val="0015074B"/>
    <w:rsid w:val="0029639D"/>
    <w:rsid w:val="00326F90"/>
    <w:rsid w:val="003C137A"/>
    <w:rsid w:val="003E482F"/>
    <w:rsid w:val="004A075B"/>
    <w:rsid w:val="004D12C5"/>
    <w:rsid w:val="005463FF"/>
    <w:rsid w:val="005678BF"/>
    <w:rsid w:val="00670016"/>
    <w:rsid w:val="00997EF0"/>
    <w:rsid w:val="009B23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E32D9"/>
  <w14:defaultImageDpi w14:val="300"/>
  <w15:docId w15:val="{60059EF8-A8AC-B848-9FB1-20992B94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Kodu">
    <w:name w:val="HTML Code"/>
    <w:basedOn w:val="VarsaylanParagrafYazTipi"/>
    <w:uiPriority w:val="99"/>
    <w:semiHidden/>
    <w:unhideWhenUsed/>
    <w:rsid w:val="005463F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4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463FF"/>
    <w:rPr>
      <w:rFonts w:ascii="Courier New" w:eastAsia="Times New Roman" w:hAnsi="Courier New" w:cs="Courier New"/>
      <w:sz w:val="20"/>
      <w:szCs w:val="20"/>
      <w:lang w:val="tr-TR" w:eastAsia="tr-TR"/>
    </w:rPr>
  </w:style>
  <w:style w:type="character" w:customStyle="1" w:styleId="hljs-meta">
    <w:name w:val="hljs-meta"/>
    <w:basedOn w:val="VarsaylanParagrafYazTipi"/>
    <w:rsid w:val="005463FF"/>
  </w:style>
  <w:style w:type="character" w:customStyle="1" w:styleId="hljs-symbol">
    <w:name w:val="hljs-symbol"/>
    <w:basedOn w:val="VarsaylanParagrafYazTipi"/>
    <w:rsid w:val="005463FF"/>
  </w:style>
  <w:style w:type="character" w:customStyle="1" w:styleId="hljs-keyword">
    <w:name w:val="hljs-keyword"/>
    <w:basedOn w:val="VarsaylanParagrafYazTipi"/>
    <w:rsid w:val="005463FF"/>
  </w:style>
  <w:style w:type="character" w:customStyle="1" w:styleId="hljs-string">
    <w:name w:val="hljs-string"/>
    <w:basedOn w:val="VarsaylanParagrafYazTipi"/>
    <w:rsid w:val="005463FF"/>
  </w:style>
  <w:style w:type="character" w:customStyle="1" w:styleId="hljs-attr">
    <w:name w:val="hljs-attr"/>
    <w:basedOn w:val="VarsaylanParagrafYazTipi"/>
    <w:rsid w:val="0054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418141">
      <w:bodyDiv w:val="1"/>
      <w:marLeft w:val="0"/>
      <w:marRight w:val="0"/>
      <w:marTop w:val="0"/>
      <w:marBottom w:val="0"/>
      <w:divBdr>
        <w:top w:val="none" w:sz="0" w:space="0" w:color="auto"/>
        <w:left w:val="none" w:sz="0" w:space="0" w:color="auto"/>
        <w:bottom w:val="none" w:sz="0" w:space="0" w:color="auto"/>
        <w:right w:val="none" w:sz="0" w:space="0" w:color="auto"/>
      </w:divBdr>
      <w:divsChild>
        <w:div w:id="1217938915">
          <w:marLeft w:val="0"/>
          <w:marRight w:val="0"/>
          <w:marTop w:val="0"/>
          <w:marBottom w:val="0"/>
          <w:divBdr>
            <w:top w:val="none" w:sz="0" w:space="0" w:color="auto"/>
            <w:left w:val="none" w:sz="0" w:space="0" w:color="auto"/>
            <w:bottom w:val="none" w:sz="0" w:space="0" w:color="auto"/>
            <w:right w:val="none" w:sz="0" w:space="0" w:color="auto"/>
          </w:divBdr>
        </w:div>
      </w:divsChild>
    </w:div>
    <w:div w:id="1292244189">
      <w:bodyDiv w:val="1"/>
      <w:marLeft w:val="0"/>
      <w:marRight w:val="0"/>
      <w:marTop w:val="0"/>
      <w:marBottom w:val="0"/>
      <w:divBdr>
        <w:top w:val="none" w:sz="0" w:space="0" w:color="auto"/>
        <w:left w:val="none" w:sz="0" w:space="0" w:color="auto"/>
        <w:bottom w:val="none" w:sz="0" w:space="0" w:color="auto"/>
        <w:right w:val="none" w:sz="0" w:space="0" w:color="auto"/>
      </w:divBdr>
    </w:div>
    <w:div w:id="1799716747">
      <w:bodyDiv w:val="1"/>
      <w:marLeft w:val="0"/>
      <w:marRight w:val="0"/>
      <w:marTop w:val="0"/>
      <w:marBottom w:val="0"/>
      <w:divBdr>
        <w:top w:val="none" w:sz="0" w:space="0" w:color="auto"/>
        <w:left w:val="none" w:sz="0" w:space="0" w:color="auto"/>
        <w:bottom w:val="none" w:sz="0" w:space="0" w:color="auto"/>
        <w:right w:val="none" w:sz="0" w:space="0" w:color="auto"/>
      </w:divBdr>
      <w:divsChild>
        <w:div w:id="2063676756">
          <w:marLeft w:val="0"/>
          <w:marRight w:val="0"/>
          <w:marTop w:val="0"/>
          <w:marBottom w:val="0"/>
          <w:divBdr>
            <w:top w:val="none" w:sz="0" w:space="0" w:color="auto"/>
            <w:left w:val="none" w:sz="0" w:space="0" w:color="auto"/>
            <w:bottom w:val="none" w:sz="0" w:space="0" w:color="auto"/>
            <w:right w:val="none" w:sz="0" w:space="0" w:color="auto"/>
          </w:divBdr>
          <w:divsChild>
            <w:div w:id="1000237613">
              <w:marLeft w:val="0"/>
              <w:marRight w:val="0"/>
              <w:marTop w:val="0"/>
              <w:marBottom w:val="0"/>
              <w:divBdr>
                <w:top w:val="none" w:sz="0" w:space="0" w:color="auto"/>
                <w:left w:val="none" w:sz="0" w:space="0" w:color="auto"/>
                <w:bottom w:val="none" w:sz="0" w:space="0" w:color="auto"/>
                <w:right w:val="none" w:sz="0" w:space="0" w:color="auto"/>
              </w:divBdr>
            </w:div>
            <w:div w:id="1455560391">
              <w:marLeft w:val="0"/>
              <w:marRight w:val="0"/>
              <w:marTop w:val="0"/>
              <w:marBottom w:val="0"/>
              <w:divBdr>
                <w:top w:val="none" w:sz="0" w:space="0" w:color="auto"/>
                <w:left w:val="none" w:sz="0" w:space="0" w:color="auto"/>
                <w:bottom w:val="none" w:sz="0" w:space="0" w:color="auto"/>
                <w:right w:val="none" w:sz="0" w:space="0" w:color="auto"/>
              </w:divBdr>
              <w:divsChild>
                <w:div w:id="1676761116">
                  <w:marLeft w:val="0"/>
                  <w:marRight w:val="0"/>
                  <w:marTop w:val="0"/>
                  <w:marBottom w:val="0"/>
                  <w:divBdr>
                    <w:top w:val="none" w:sz="0" w:space="0" w:color="auto"/>
                    <w:left w:val="none" w:sz="0" w:space="0" w:color="auto"/>
                    <w:bottom w:val="none" w:sz="0" w:space="0" w:color="auto"/>
                    <w:right w:val="none" w:sz="0" w:space="0" w:color="auto"/>
                  </w:divBdr>
                  <w:divsChild>
                    <w:div w:id="19379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955">
              <w:marLeft w:val="0"/>
              <w:marRight w:val="0"/>
              <w:marTop w:val="0"/>
              <w:marBottom w:val="0"/>
              <w:divBdr>
                <w:top w:val="none" w:sz="0" w:space="0" w:color="auto"/>
                <w:left w:val="none" w:sz="0" w:space="0" w:color="auto"/>
                <w:bottom w:val="none" w:sz="0" w:space="0" w:color="auto"/>
                <w:right w:val="none" w:sz="0" w:space="0" w:color="auto"/>
              </w:divBdr>
            </w:div>
          </w:divsChild>
        </w:div>
        <w:div w:id="1127553968">
          <w:marLeft w:val="0"/>
          <w:marRight w:val="0"/>
          <w:marTop w:val="0"/>
          <w:marBottom w:val="0"/>
          <w:divBdr>
            <w:top w:val="none" w:sz="0" w:space="0" w:color="auto"/>
            <w:left w:val="none" w:sz="0" w:space="0" w:color="auto"/>
            <w:bottom w:val="none" w:sz="0" w:space="0" w:color="auto"/>
            <w:right w:val="none" w:sz="0" w:space="0" w:color="auto"/>
          </w:divBdr>
          <w:divsChild>
            <w:div w:id="1632664203">
              <w:marLeft w:val="0"/>
              <w:marRight w:val="0"/>
              <w:marTop w:val="0"/>
              <w:marBottom w:val="0"/>
              <w:divBdr>
                <w:top w:val="none" w:sz="0" w:space="0" w:color="auto"/>
                <w:left w:val="none" w:sz="0" w:space="0" w:color="auto"/>
                <w:bottom w:val="none" w:sz="0" w:space="0" w:color="auto"/>
                <w:right w:val="none" w:sz="0" w:space="0" w:color="auto"/>
              </w:divBdr>
            </w:div>
            <w:div w:id="1162283163">
              <w:marLeft w:val="0"/>
              <w:marRight w:val="0"/>
              <w:marTop w:val="0"/>
              <w:marBottom w:val="0"/>
              <w:divBdr>
                <w:top w:val="none" w:sz="0" w:space="0" w:color="auto"/>
                <w:left w:val="none" w:sz="0" w:space="0" w:color="auto"/>
                <w:bottom w:val="none" w:sz="0" w:space="0" w:color="auto"/>
                <w:right w:val="none" w:sz="0" w:space="0" w:color="auto"/>
              </w:divBdr>
              <w:divsChild>
                <w:div w:id="14499769">
                  <w:marLeft w:val="0"/>
                  <w:marRight w:val="0"/>
                  <w:marTop w:val="0"/>
                  <w:marBottom w:val="0"/>
                  <w:divBdr>
                    <w:top w:val="none" w:sz="0" w:space="0" w:color="auto"/>
                    <w:left w:val="none" w:sz="0" w:space="0" w:color="auto"/>
                    <w:bottom w:val="none" w:sz="0" w:space="0" w:color="auto"/>
                    <w:right w:val="none" w:sz="0" w:space="0" w:color="auto"/>
                  </w:divBdr>
                  <w:divsChild>
                    <w:div w:id="1711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367">
              <w:marLeft w:val="0"/>
              <w:marRight w:val="0"/>
              <w:marTop w:val="0"/>
              <w:marBottom w:val="0"/>
              <w:divBdr>
                <w:top w:val="none" w:sz="0" w:space="0" w:color="auto"/>
                <w:left w:val="none" w:sz="0" w:space="0" w:color="auto"/>
                <w:bottom w:val="none" w:sz="0" w:space="0" w:color="auto"/>
                <w:right w:val="none" w:sz="0" w:space="0" w:color="auto"/>
              </w:divBdr>
            </w:div>
          </w:divsChild>
        </w:div>
        <w:div w:id="134304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044276">
          <w:marLeft w:val="0"/>
          <w:marRight w:val="0"/>
          <w:marTop w:val="0"/>
          <w:marBottom w:val="0"/>
          <w:divBdr>
            <w:top w:val="none" w:sz="0" w:space="0" w:color="auto"/>
            <w:left w:val="none" w:sz="0" w:space="0" w:color="auto"/>
            <w:bottom w:val="none" w:sz="0" w:space="0" w:color="auto"/>
            <w:right w:val="none" w:sz="0" w:space="0" w:color="auto"/>
          </w:divBdr>
          <w:divsChild>
            <w:div w:id="1031032874">
              <w:marLeft w:val="0"/>
              <w:marRight w:val="0"/>
              <w:marTop w:val="0"/>
              <w:marBottom w:val="0"/>
              <w:divBdr>
                <w:top w:val="none" w:sz="0" w:space="0" w:color="auto"/>
                <w:left w:val="none" w:sz="0" w:space="0" w:color="auto"/>
                <w:bottom w:val="none" w:sz="0" w:space="0" w:color="auto"/>
                <w:right w:val="none" w:sz="0" w:space="0" w:color="auto"/>
              </w:divBdr>
            </w:div>
            <w:div w:id="1630168763">
              <w:marLeft w:val="0"/>
              <w:marRight w:val="0"/>
              <w:marTop w:val="0"/>
              <w:marBottom w:val="0"/>
              <w:divBdr>
                <w:top w:val="none" w:sz="0" w:space="0" w:color="auto"/>
                <w:left w:val="none" w:sz="0" w:space="0" w:color="auto"/>
                <w:bottom w:val="none" w:sz="0" w:space="0" w:color="auto"/>
                <w:right w:val="none" w:sz="0" w:space="0" w:color="auto"/>
              </w:divBdr>
              <w:divsChild>
                <w:div w:id="708724600">
                  <w:marLeft w:val="0"/>
                  <w:marRight w:val="0"/>
                  <w:marTop w:val="0"/>
                  <w:marBottom w:val="0"/>
                  <w:divBdr>
                    <w:top w:val="none" w:sz="0" w:space="0" w:color="auto"/>
                    <w:left w:val="none" w:sz="0" w:space="0" w:color="auto"/>
                    <w:bottom w:val="none" w:sz="0" w:space="0" w:color="auto"/>
                    <w:right w:val="none" w:sz="0" w:space="0" w:color="auto"/>
                  </w:divBdr>
                  <w:divsChild>
                    <w:div w:id="1789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257">
              <w:marLeft w:val="0"/>
              <w:marRight w:val="0"/>
              <w:marTop w:val="0"/>
              <w:marBottom w:val="0"/>
              <w:divBdr>
                <w:top w:val="none" w:sz="0" w:space="0" w:color="auto"/>
                <w:left w:val="none" w:sz="0" w:space="0" w:color="auto"/>
                <w:bottom w:val="none" w:sz="0" w:space="0" w:color="auto"/>
                <w:right w:val="none" w:sz="0" w:space="0" w:color="auto"/>
              </w:divBdr>
            </w:div>
          </w:divsChild>
        </w:div>
        <w:div w:id="35202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Elif Naz Özgür</cp:lastModifiedBy>
  <cp:revision>3</cp:revision>
  <dcterms:created xsi:type="dcterms:W3CDTF">2025-03-24T12:43:00Z</dcterms:created>
  <dcterms:modified xsi:type="dcterms:W3CDTF">2025-03-24T22:41:00Z</dcterms:modified>
  <cp:category/>
</cp:coreProperties>
</file>