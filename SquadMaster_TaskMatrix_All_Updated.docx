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F2A8D" w14:textId="242A8837" w:rsidR="00A810C7" w:rsidRPr="003E6658" w:rsidRDefault="00000000" w:rsidP="003E6658">
      <w:pPr>
        <w:pStyle w:val="KonuBal"/>
        <w:rPr>
          <w:sz w:val="48"/>
          <w:szCs w:val="48"/>
        </w:rPr>
      </w:pPr>
      <w:r w:rsidRPr="003E6658">
        <w:rPr>
          <w:sz w:val="48"/>
          <w:szCs w:val="48"/>
        </w:rPr>
        <w:t>Squad Master - Combined Task Matri</w:t>
      </w:r>
      <w:r w:rsidR="003E6658" w:rsidRPr="003E6658">
        <w:rPr>
          <w:sz w:val="48"/>
          <w:szCs w:val="48"/>
        </w:rPr>
        <w:t>ces</w:t>
      </w:r>
    </w:p>
    <w:p w14:paraId="580B6A71" w14:textId="77777777" w:rsidR="003E6658" w:rsidRDefault="003E6658" w:rsidP="003E6658">
      <w:pPr>
        <w:spacing w:line="240" w:lineRule="auto"/>
      </w:pPr>
      <w:proofErr w:type="spellStart"/>
      <w:r w:rsidRPr="003E6658">
        <w:rPr>
          <w:b/>
          <w:bCs/>
          <w:u w:val="single"/>
        </w:rPr>
        <w:t>Başlarken</w:t>
      </w:r>
      <w:proofErr w:type="spellEnd"/>
      <w:r>
        <w:t>:</w:t>
      </w:r>
    </w:p>
    <w:p w14:paraId="685A4755" w14:textId="769B3801" w:rsidR="00D47CF0" w:rsidRPr="00D47CF0" w:rsidRDefault="00D47CF0" w:rsidP="003E6658">
      <w:pPr>
        <w:spacing w:line="240" w:lineRule="auto"/>
      </w:pPr>
      <w:proofErr w:type="spellStart"/>
      <w:r>
        <w:t>Projemizi</w:t>
      </w:r>
      <w:proofErr w:type="spellEnd"/>
      <w:r>
        <w:t xml:space="preserve"> </w:t>
      </w:r>
      <w:proofErr w:type="spellStart"/>
      <w:r>
        <w:t>yaparken</w:t>
      </w:r>
      <w:proofErr w:type="spellEnd"/>
      <w:r>
        <w:t xml:space="preserve"> </w:t>
      </w:r>
      <w:proofErr w:type="spellStart"/>
      <w:r>
        <w:t>kimseye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görev</w:t>
      </w:r>
      <w:proofErr w:type="spellEnd"/>
      <w:r>
        <w:t xml:space="preserve"> </w:t>
      </w:r>
      <w:proofErr w:type="spellStart"/>
      <w:r>
        <w:t>atamak</w:t>
      </w:r>
      <w:proofErr w:type="spellEnd"/>
      <w:r>
        <w:t xml:space="preserve"> </w:t>
      </w:r>
      <w:proofErr w:type="spellStart"/>
      <w:r>
        <w:t>istemedik</w:t>
      </w:r>
      <w:proofErr w:type="spellEnd"/>
      <w:r>
        <w:t xml:space="preserve">.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süreçte</w:t>
      </w:r>
      <w:proofErr w:type="spellEnd"/>
      <w:r>
        <w:t xml:space="preserve"> </w:t>
      </w:r>
      <w:proofErr w:type="spellStart"/>
      <w:r>
        <w:t>aramızda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paylaşımı</w:t>
      </w:r>
      <w:proofErr w:type="spellEnd"/>
      <w:r>
        <w:t xml:space="preserve"> </w:t>
      </w:r>
      <w:proofErr w:type="spellStart"/>
      <w:r>
        <w:t>yaparak</w:t>
      </w:r>
      <w:proofErr w:type="spellEnd"/>
      <w:r>
        <w:t xml:space="preserve"> </w:t>
      </w:r>
      <w:proofErr w:type="spellStart"/>
      <w:r>
        <w:t>birbirimizle</w:t>
      </w:r>
      <w:proofErr w:type="spellEnd"/>
      <w:r>
        <w:t xml:space="preserve"> </w:t>
      </w:r>
      <w:proofErr w:type="spellStart"/>
      <w:r>
        <w:t>yardımlaşarak</w:t>
      </w:r>
      <w:proofErr w:type="spellEnd"/>
      <w:r>
        <w:t xml:space="preserve"> </w:t>
      </w:r>
      <w:proofErr w:type="spellStart"/>
      <w:r>
        <w:t>ilerlemeye</w:t>
      </w:r>
      <w:proofErr w:type="spellEnd"/>
      <w:r>
        <w:t xml:space="preserve"> </w:t>
      </w:r>
      <w:proofErr w:type="spellStart"/>
      <w:r>
        <w:t>çalıştık</w:t>
      </w:r>
      <w:proofErr w:type="spellEnd"/>
      <w:r>
        <w:t xml:space="preserve">. Task </w:t>
      </w:r>
      <w:proofErr w:type="spellStart"/>
      <w:r>
        <w:t>matrix’ini</w:t>
      </w:r>
      <w:proofErr w:type="spellEnd"/>
      <w:r>
        <w:t xml:space="preserve"> </w:t>
      </w:r>
      <w:proofErr w:type="spellStart"/>
      <w:r>
        <w:t>kimin</w:t>
      </w:r>
      <w:proofErr w:type="spellEnd"/>
      <w:r>
        <w:t xml:space="preserve"> hangi </w:t>
      </w:r>
      <w:proofErr w:type="spellStart"/>
      <w:r>
        <w:t>alanda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çalıştığının</w:t>
      </w:r>
      <w:proofErr w:type="spellEnd"/>
      <w:r>
        <w:t xml:space="preserve"> </w:t>
      </w:r>
      <w:proofErr w:type="spellStart"/>
      <w:r>
        <w:t>raporunu</w:t>
      </w:r>
      <w:proofErr w:type="spellEnd"/>
      <w:r>
        <w:t xml:space="preserve"> </w:t>
      </w:r>
      <w:proofErr w:type="spellStart"/>
      <w:r>
        <w:t>tutmak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hazırladık</w:t>
      </w:r>
      <w:proofErr w:type="spellEnd"/>
      <w:r>
        <w:t xml:space="preserve">. </w:t>
      </w:r>
    </w:p>
    <w:p w14:paraId="60102755" w14:textId="7583D5EC" w:rsidR="00A810C7" w:rsidRDefault="00000000" w:rsidP="003E6658">
      <w:pPr>
        <w:pStyle w:val="Balk1"/>
        <w:spacing w:line="240" w:lineRule="auto"/>
      </w:pPr>
      <w:r>
        <w:t xml:space="preserve">Project Definition Document – </w:t>
      </w:r>
      <w:r w:rsidR="00D47CF0" w:rsidRPr="00D47CF0">
        <w:t xml:space="preserve">Batuhan </w:t>
      </w:r>
      <w:proofErr w:type="spellStart"/>
      <w:r w:rsidR="00D47CF0" w:rsidRPr="00D47CF0">
        <w:t>Karaahmet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73"/>
        <w:gridCol w:w="4373"/>
      </w:tblGrid>
      <w:tr w:rsidR="00A810C7" w14:paraId="4AD45204" w14:textId="77777777" w:rsidTr="00D47CF0">
        <w:trPr>
          <w:trHeight w:val="723"/>
        </w:trPr>
        <w:tc>
          <w:tcPr>
            <w:tcW w:w="4373" w:type="dxa"/>
          </w:tcPr>
          <w:p w14:paraId="3DF39FC1" w14:textId="77777777" w:rsidR="00A810C7" w:rsidRDefault="00000000" w:rsidP="003E6658">
            <w:pPr>
              <w:spacing w:line="240" w:lineRule="auto"/>
            </w:pP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fikrinin</w:t>
            </w:r>
            <w:proofErr w:type="spellEnd"/>
            <w:r>
              <w:t xml:space="preserve"> </w:t>
            </w:r>
            <w:proofErr w:type="spellStart"/>
            <w:r>
              <w:t>araştırılması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proje amacının belirlenmesi</w:t>
            </w:r>
          </w:p>
        </w:tc>
        <w:tc>
          <w:tcPr>
            <w:tcW w:w="4373" w:type="dxa"/>
          </w:tcPr>
          <w:p w14:paraId="464471F3" w14:textId="77777777" w:rsidR="00A810C7" w:rsidRDefault="00000000" w:rsidP="003E6658">
            <w:pPr>
              <w:spacing w:line="240" w:lineRule="auto"/>
            </w:pPr>
            <w:r>
              <w:t>Berkhan Öztürk</w:t>
            </w:r>
          </w:p>
        </w:tc>
      </w:tr>
      <w:tr w:rsidR="00A810C7" w14:paraId="1700039F" w14:textId="77777777" w:rsidTr="00D47CF0">
        <w:trPr>
          <w:trHeight w:val="460"/>
        </w:trPr>
        <w:tc>
          <w:tcPr>
            <w:tcW w:w="4373" w:type="dxa"/>
          </w:tcPr>
          <w:p w14:paraId="4E5B3C05" w14:textId="77777777" w:rsidR="00A810C7" w:rsidRDefault="00000000" w:rsidP="003E6658">
            <w:pPr>
              <w:spacing w:line="240" w:lineRule="auto"/>
            </w:pPr>
            <w:r>
              <w:t>Problem tanımının yazılması</w:t>
            </w:r>
          </w:p>
        </w:tc>
        <w:tc>
          <w:tcPr>
            <w:tcW w:w="4373" w:type="dxa"/>
          </w:tcPr>
          <w:p w14:paraId="1D1A5A1E" w14:textId="4DFC1304" w:rsidR="00A810C7" w:rsidRDefault="003E6658" w:rsidP="003E6658">
            <w:pPr>
              <w:spacing w:line="240" w:lineRule="auto"/>
            </w:pPr>
            <w:r w:rsidRPr="003E6658">
              <w:t xml:space="preserve">Batuhan </w:t>
            </w:r>
            <w:proofErr w:type="spellStart"/>
            <w:r w:rsidRPr="003E6658">
              <w:t>Karaahmet</w:t>
            </w:r>
            <w:proofErr w:type="spellEnd"/>
          </w:p>
        </w:tc>
      </w:tr>
      <w:tr w:rsidR="00D47CF0" w14:paraId="4E06562E" w14:textId="77777777" w:rsidTr="00D47CF0">
        <w:trPr>
          <w:trHeight w:val="723"/>
        </w:trPr>
        <w:tc>
          <w:tcPr>
            <w:tcW w:w="4373" w:type="dxa"/>
          </w:tcPr>
          <w:p w14:paraId="7697B29D" w14:textId="77777777" w:rsidR="00D47CF0" w:rsidRDefault="00D47CF0" w:rsidP="003E6658">
            <w:pPr>
              <w:spacing w:line="240" w:lineRule="auto"/>
            </w:pP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türlerinin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ihtiyaçlarının</w:t>
            </w:r>
            <w:proofErr w:type="spellEnd"/>
            <w:r>
              <w:t xml:space="preserve"> belirlenmesi</w:t>
            </w:r>
          </w:p>
        </w:tc>
        <w:tc>
          <w:tcPr>
            <w:tcW w:w="4373" w:type="dxa"/>
          </w:tcPr>
          <w:p w14:paraId="34AC38A8" w14:textId="64ED9620" w:rsidR="00D47CF0" w:rsidRDefault="00D47CF0" w:rsidP="003E6658">
            <w:pPr>
              <w:spacing w:line="240" w:lineRule="auto"/>
            </w:pPr>
            <w:r>
              <w:t>Elif Naz Özgür</w:t>
            </w:r>
          </w:p>
        </w:tc>
      </w:tr>
      <w:tr w:rsidR="00A810C7" w14:paraId="7DA3F66E" w14:textId="77777777" w:rsidTr="00D47CF0">
        <w:trPr>
          <w:trHeight w:val="723"/>
        </w:trPr>
        <w:tc>
          <w:tcPr>
            <w:tcW w:w="4373" w:type="dxa"/>
          </w:tcPr>
          <w:p w14:paraId="6424F1AF" w14:textId="77777777" w:rsidR="00A810C7" w:rsidRDefault="00000000" w:rsidP="003E6658">
            <w:pPr>
              <w:spacing w:line="240" w:lineRule="auto"/>
            </w:pPr>
            <w:r>
              <w:t>Temel kullanım senaryolarının yazılması (örnek akışlar)</w:t>
            </w:r>
          </w:p>
        </w:tc>
        <w:tc>
          <w:tcPr>
            <w:tcW w:w="4373" w:type="dxa"/>
          </w:tcPr>
          <w:p w14:paraId="7858B1A5" w14:textId="49BD8FB5" w:rsidR="00A810C7" w:rsidRDefault="00D47CF0" w:rsidP="003E6658">
            <w:pPr>
              <w:spacing w:line="240" w:lineRule="auto"/>
            </w:pPr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A810C7" w14:paraId="2FFE49FA" w14:textId="77777777" w:rsidTr="00D47CF0">
        <w:trPr>
          <w:trHeight w:val="723"/>
        </w:trPr>
        <w:tc>
          <w:tcPr>
            <w:tcW w:w="4373" w:type="dxa"/>
          </w:tcPr>
          <w:p w14:paraId="1631E4F5" w14:textId="77777777" w:rsidR="00A810C7" w:rsidRDefault="00000000" w:rsidP="003E6658">
            <w:pPr>
              <w:spacing w:line="240" w:lineRule="auto"/>
            </w:pPr>
            <w:r>
              <w:t>Hedef platform ve teknoloji tercihlerinin belirlenmesi</w:t>
            </w:r>
          </w:p>
        </w:tc>
        <w:tc>
          <w:tcPr>
            <w:tcW w:w="4373" w:type="dxa"/>
          </w:tcPr>
          <w:p w14:paraId="13293C62" w14:textId="0A5BFEF0" w:rsidR="00A810C7" w:rsidRDefault="00D47CF0" w:rsidP="003E6658">
            <w:pPr>
              <w:spacing w:line="240" w:lineRule="auto"/>
            </w:pPr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A810C7" w14:paraId="386C3FC9" w14:textId="77777777" w:rsidTr="00D47CF0">
        <w:trPr>
          <w:trHeight w:val="723"/>
        </w:trPr>
        <w:tc>
          <w:tcPr>
            <w:tcW w:w="4373" w:type="dxa"/>
          </w:tcPr>
          <w:p w14:paraId="4968D582" w14:textId="77777777" w:rsidR="00A810C7" w:rsidRDefault="00000000" w:rsidP="003E6658">
            <w:pPr>
              <w:spacing w:line="240" w:lineRule="auto"/>
            </w:pPr>
            <w:bookmarkStart w:id="0" w:name="_Hlk193486896"/>
            <w:r>
              <w:t>Fonksiyonel ve fonksiyonel olmayan gereksinimlerin çıkarılması</w:t>
            </w:r>
          </w:p>
        </w:tc>
        <w:tc>
          <w:tcPr>
            <w:tcW w:w="4373" w:type="dxa"/>
          </w:tcPr>
          <w:p w14:paraId="55D3C653" w14:textId="46607A38" w:rsidR="00A810C7" w:rsidRDefault="00D47CF0" w:rsidP="003E6658">
            <w:pPr>
              <w:spacing w:line="240" w:lineRule="auto"/>
            </w:pPr>
            <w:r>
              <w:t>Elif Naz Özgür</w:t>
            </w:r>
          </w:p>
        </w:tc>
      </w:tr>
      <w:tr w:rsidR="00A810C7" w14:paraId="616358A6" w14:textId="77777777" w:rsidTr="00D47CF0">
        <w:trPr>
          <w:trHeight w:val="603"/>
        </w:trPr>
        <w:tc>
          <w:tcPr>
            <w:tcW w:w="4373" w:type="dxa"/>
          </w:tcPr>
          <w:p w14:paraId="2BD7CF7F" w14:textId="77777777" w:rsidR="00A810C7" w:rsidRDefault="00000000" w:rsidP="003E6658">
            <w:pPr>
              <w:spacing w:line="240" w:lineRule="auto"/>
            </w:pPr>
            <w:bookmarkStart w:id="1" w:name="_Hlk193486914"/>
            <w:bookmarkEnd w:id="0"/>
            <w:proofErr w:type="spellStart"/>
            <w:r>
              <w:t>Dokümanın</w:t>
            </w:r>
            <w:proofErr w:type="spellEnd"/>
            <w:r>
              <w:t xml:space="preserve"> </w:t>
            </w:r>
            <w:proofErr w:type="spellStart"/>
            <w:r>
              <w:t>düzenlenmesi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teslimata</w:t>
            </w:r>
            <w:proofErr w:type="spellEnd"/>
            <w:r>
              <w:t xml:space="preserve"> hazırlanması</w:t>
            </w:r>
          </w:p>
        </w:tc>
        <w:tc>
          <w:tcPr>
            <w:tcW w:w="4373" w:type="dxa"/>
          </w:tcPr>
          <w:p w14:paraId="11400DF0" w14:textId="25AC5B72" w:rsidR="00A810C7" w:rsidRDefault="00D47CF0" w:rsidP="003E6658">
            <w:pPr>
              <w:spacing w:line="240" w:lineRule="auto"/>
            </w:pPr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</w:tbl>
    <w:bookmarkEnd w:id="1"/>
    <w:p w14:paraId="08D9816D" w14:textId="5A67B23F" w:rsidR="00A810C7" w:rsidRDefault="00000000" w:rsidP="003E6658">
      <w:pPr>
        <w:pStyle w:val="Balk1"/>
        <w:spacing w:line="240" w:lineRule="auto"/>
      </w:pPr>
      <w:r>
        <w:t xml:space="preserve">Project Plan Document – </w:t>
      </w:r>
      <w:r w:rsidR="00D47CF0" w:rsidRPr="00D47CF0">
        <w:t>Elif Naz Özgür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6658" w14:paraId="4865EE0F" w14:textId="77777777">
        <w:tc>
          <w:tcPr>
            <w:tcW w:w="4320" w:type="dxa"/>
          </w:tcPr>
          <w:p w14:paraId="01E98D25" w14:textId="77777777" w:rsidR="003E6658" w:rsidRDefault="003E6658" w:rsidP="003E6658">
            <w:pPr>
              <w:spacing w:line="240" w:lineRule="auto"/>
            </w:pPr>
            <w:r>
              <w:t xml:space="preserve">Gantt chart </w:t>
            </w:r>
            <w:proofErr w:type="spellStart"/>
            <w:r>
              <w:t>hazırlanması</w:t>
            </w:r>
            <w:proofErr w:type="spellEnd"/>
          </w:p>
        </w:tc>
        <w:tc>
          <w:tcPr>
            <w:tcW w:w="4320" w:type="dxa"/>
          </w:tcPr>
          <w:p w14:paraId="77D884A7" w14:textId="75F55026" w:rsidR="003E6658" w:rsidRDefault="003E6658" w:rsidP="003E6658">
            <w:pPr>
              <w:spacing w:line="240" w:lineRule="auto"/>
            </w:pPr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  <w:tr w:rsidR="00A810C7" w14:paraId="1EB42D9C" w14:textId="77777777">
        <w:tc>
          <w:tcPr>
            <w:tcW w:w="4320" w:type="dxa"/>
          </w:tcPr>
          <w:p w14:paraId="096A9BE1" w14:textId="77777777" w:rsidR="00A810C7" w:rsidRDefault="00000000" w:rsidP="003E6658">
            <w:pPr>
              <w:spacing w:line="240" w:lineRule="auto"/>
            </w:pPr>
            <w:r>
              <w:t>Sprint planlarının oluşturulması</w:t>
            </w:r>
          </w:p>
        </w:tc>
        <w:tc>
          <w:tcPr>
            <w:tcW w:w="4320" w:type="dxa"/>
          </w:tcPr>
          <w:p w14:paraId="59EAC5D4" w14:textId="77777777" w:rsidR="00A810C7" w:rsidRDefault="00000000" w:rsidP="003E6658">
            <w:pPr>
              <w:spacing w:line="240" w:lineRule="auto"/>
            </w:pPr>
            <w:r>
              <w:t>Berkhan Öztürk</w:t>
            </w:r>
          </w:p>
        </w:tc>
      </w:tr>
      <w:tr w:rsidR="003E6658" w14:paraId="07A4DCCD" w14:textId="77777777">
        <w:tc>
          <w:tcPr>
            <w:tcW w:w="4320" w:type="dxa"/>
          </w:tcPr>
          <w:p w14:paraId="01467A1D" w14:textId="77777777" w:rsidR="003E6658" w:rsidRDefault="003E6658" w:rsidP="003E6658">
            <w:pPr>
              <w:spacing w:line="240" w:lineRule="auto"/>
            </w:pPr>
            <w:proofErr w:type="spellStart"/>
            <w:r>
              <w:t>Milestone’ların</w:t>
            </w:r>
            <w:proofErr w:type="spellEnd"/>
            <w:r>
              <w:t xml:space="preserve"> </w:t>
            </w:r>
            <w:proofErr w:type="spellStart"/>
            <w:r>
              <w:t>belirlenmesi</w:t>
            </w:r>
            <w:proofErr w:type="spellEnd"/>
          </w:p>
        </w:tc>
        <w:tc>
          <w:tcPr>
            <w:tcW w:w="4320" w:type="dxa"/>
          </w:tcPr>
          <w:p w14:paraId="07C7661B" w14:textId="4ADAAFEF" w:rsidR="003E6658" w:rsidRDefault="003E6658" w:rsidP="003E6658">
            <w:pPr>
              <w:spacing w:line="240" w:lineRule="auto"/>
            </w:pPr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3E6658" w14:paraId="25DE9E2E" w14:textId="77777777">
        <w:tc>
          <w:tcPr>
            <w:tcW w:w="4320" w:type="dxa"/>
          </w:tcPr>
          <w:p w14:paraId="5AB74BEC" w14:textId="77777777" w:rsidR="003E6658" w:rsidRDefault="003E6658" w:rsidP="003E6658">
            <w:pPr>
              <w:spacing w:line="240" w:lineRule="auto"/>
            </w:pPr>
            <w:proofErr w:type="spellStart"/>
            <w:r>
              <w:t>Proje</w:t>
            </w:r>
            <w:proofErr w:type="spellEnd"/>
            <w:r>
              <w:t xml:space="preserve"> zaman </w:t>
            </w:r>
            <w:proofErr w:type="spellStart"/>
            <w:r>
              <w:t>çizelgesinin</w:t>
            </w:r>
            <w:proofErr w:type="spellEnd"/>
            <w:r>
              <w:t xml:space="preserve"> </w:t>
            </w:r>
            <w:proofErr w:type="spellStart"/>
            <w:r>
              <w:t>yazılması</w:t>
            </w:r>
            <w:proofErr w:type="spellEnd"/>
          </w:p>
        </w:tc>
        <w:tc>
          <w:tcPr>
            <w:tcW w:w="4320" w:type="dxa"/>
          </w:tcPr>
          <w:p w14:paraId="44E87BB5" w14:textId="0E58EDF3" w:rsidR="003E6658" w:rsidRDefault="003E6658" w:rsidP="003E6658">
            <w:pPr>
              <w:spacing w:line="240" w:lineRule="auto"/>
            </w:pPr>
            <w:r>
              <w:t>Elif Naz Özgür</w:t>
            </w:r>
          </w:p>
        </w:tc>
      </w:tr>
      <w:tr w:rsidR="003E6658" w14:paraId="5215BA62" w14:textId="77777777">
        <w:tc>
          <w:tcPr>
            <w:tcW w:w="4320" w:type="dxa"/>
          </w:tcPr>
          <w:p w14:paraId="686712DD" w14:textId="77777777" w:rsidR="003E6658" w:rsidRDefault="003E6658" w:rsidP="003E6658">
            <w:pPr>
              <w:spacing w:line="240" w:lineRule="auto"/>
            </w:pPr>
            <w:r>
              <w:t xml:space="preserve">Her </w:t>
            </w:r>
            <w:proofErr w:type="spellStart"/>
            <w:r>
              <w:t>sprintte</w:t>
            </w:r>
            <w:proofErr w:type="spellEnd"/>
            <w:r>
              <w:t xml:space="preserve"> </w:t>
            </w:r>
            <w:proofErr w:type="spellStart"/>
            <w:r>
              <w:t>yapılacak</w:t>
            </w:r>
            <w:proofErr w:type="spellEnd"/>
            <w:r>
              <w:t xml:space="preserve"> </w:t>
            </w:r>
            <w:proofErr w:type="spellStart"/>
            <w:r>
              <w:t>işlerin</w:t>
            </w:r>
            <w:proofErr w:type="spellEnd"/>
            <w:r>
              <w:t xml:space="preserve"> </w:t>
            </w:r>
            <w:proofErr w:type="spellStart"/>
            <w:r>
              <w:t>planlanması</w:t>
            </w:r>
            <w:proofErr w:type="spellEnd"/>
          </w:p>
        </w:tc>
        <w:tc>
          <w:tcPr>
            <w:tcW w:w="4320" w:type="dxa"/>
          </w:tcPr>
          <w:p w14:paraId="554BA56A" w14:textId="7754E96E" w:rsidR="003E6658" w:rsidRDefault="003E6658" w:rsidP="003E6658">
            <w:pPr>
              <w:spacing w:line="240" w:lineRule="auto"/>
            </w:pPr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3E6658" w14:paraId="2A40A99F" w14:textId="77777777">
        <w:tc>
          <w:tcPr>
            <w:tcW w:w="4320" w:type="dxa"/>
          </w:tcPr>
          <w:p w14:paraId="269C2A81" w14:textId="77777777" w:rsidR="003E6658" w:rsidRDefault="003E6658" w:rsidP="003E6658">
            <w:pPr>
              <w:spacing w:line="240" w:lineRule="auto"/>
            </w:pPr>
            <w:r>
              <w:t xml:space="preserve">Risk </w:t>
            </w:r>
            <w:proofErr w:type="spellStart"/>
            <w:r>
              <w:t>analizi</w:t>
            </w:r>
            <w:proofErr w:type="spellEnd"/>
            <w:r>
              <w:t xml:space="preserve"> </w:t>
            </w:r>
            <w:proofErr w:type="spellStart"/>
            <w:r>
              <w:t>yapılması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çözüm</w:t>
            </w:r>
            <w:proofErr w:type="spellEnd"/>
            <w:r>
              <w:t xml:space="preserve"> önerilerinin yazılması</w:t>
            </w:r>
          </w:p>
        </w:tc>
        <w:tc>
          <w:tcPr>
            <w:tcW w:w="4320" w:type="dxa"/>
          </w:tcPr>
          <w:p w14:paraId="501755BA" w14:textId="0D6867C4" w:rsidR="003E6658" w:rsidRDefault="003E6658" w:rsidP="003E6658">
            <w:pPr>
              <w:spacing w:line="240" w:lineRule="auto"/>
            </w:pPr>
            <w:r>
              <w:t>Elif Naz Özgür</w:t>
            </w:r>
          </w:p>
        </w:tc>
      </w:tr>
      <w:tr w:rsidR="003E6658" w14:paraId="7020E0CF" w14:textId="77777777">
        <w:tc>
          <w:tcPr>
            <w:tcW w:w="4320" w:type="dxa"/>
          </w:tcPr>
          <w:p w14:paraId="0DB80591" w14:textId="77777777" w:rsidR="003E6658" w:rsidRDefault="003E6658" w:rsidP="003E6658">
            <w:pPr>
              <w:spacing w:line="240" w:lineRule="auto"/>
            </w:pPr>
            <w:r>
              <w:t>Takım görev dağılımının detaylandırılması</w:t>
            </w:r>
          </w:p>
        </w:tc>
        <w:tc>
          <w:tcPr>
            <w:tcW w:w="4320" w:type="dxa"/>
          </w:tcPr>
          <w:p w14:paraId="67BA461E" w14:textId="77777777" w:rsidR="003E6658" w:rsidRDefault="003E6658" w:rsidP="003E6658">
            <w:pPr>
              <w:spacing w:line="240" w:lineRule="auto"/>
            </w:pPr>
            <w:r>
              <w:t>Berkhan Öztürk</w:t>
            </w:r>
          </w:p>
        </w:tc>
      </w:tr>
      <w:tr w:rsidR="003E6658" w14:paraId="479E8B98" w14:textId="77777777">
        <w:tc>
          <w:tcPr>
            <w:tcW w:w="4320" w:type="dxa"/>
          </w:tcPr>
          <w:p w14:paraId="385D6554" w14:textId="77777777" w:rsidR="003E6658" w:rsidRDefault="003E6658" w:rsidP="003E6658">
            <w:pPr>
              <w:spacing w:line="240" w:lineRule="auto"/>
            </w:pPr>
            <w:proofErr w:type="spellStart"/>
            <w:r>
              <w:t>Dokümanın</w:t>
            </w:r>
            <w:proofErr w:type="spellEnd"/>
            <w:r>
              <w:t xml:space="preserve"> son </w:t>
            </w:r>
            <w:proofErr w:type="spellStart"/>
            <w:r>
              <w:t>düzenlemesi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teslimata hazırlanması</w:t>
            </w:r>
          </w:p>
        </w:tc>
        <w:tc>
          <w:tcPr>
            <w:tcW w:w="4320" w:type="dxa"/>
          </w:tcPr>
          <w:p w14:paraId="7205125E" w14:textId="330E03EF" w:rsidR="003E6658" w:rsidRDefault="003E6658" w:rsidP="003E6658">
            <w:pPr>
              <w:spacing w:line="240" w:lineRule="auto"/>
            </w:pPr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</w:tbl>
    <w:p w14:paraId="285E3258" w14:textId="77777777" w:rsidR="00A810C7" w:rsidRDefault="00A810C7" w:rsidP="003E6658">
      <w:pPr>
        <w:spacing w:line="240" w:lineRule="auto"/>
      </w:pPr>
    </w:p>
    <w:p w14:paraId="40BE1191" w14:textId="67C56978" w:rsidR="00A810C7" w:rsidRDefault="00000000" w:rsidP="003E6658">
      <w:pPr>
        <w:pStyle w:val="Balk1"/>
        <w:spacing w:line="240" w:lineRule="auto"/>
      </w:pPr>
      <w:r>
        <w:t xml:space="preserve">Requirements Document – </w:t>
      </w:r>
      <w:r w:rsidR="00D47CF0" w:rsidRPr="00D47CF0">
        <w:t>Berkhan Öztürk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10C7" w14:paraId="1D44AAEB" w14:textId="77777777">
        <w:tc>
          <w:tcPr>
            <w:tcW w:w="4320" w:type="dxa"/>
          </w:tcPr>
          <w:p w14:paraId="76B46C23" w14:textId="77777777" w:rsidR="00A810C7" w:rsidRDefault="00000000" w:rsidP="003E6658">
            <w:pPr>
              <w:spacing w:line="240" w:lineRule="auto"/>
            </w:pPr>
            <w:bookmarkStart w:id="2" w:name="_Hlk193486923"/>
            <w:proofErr w:type="spellStart"/>
            <w:r>
              <w:t>Fonksiyonel</w:t>
            </w:r>
            <w:proofErr w:type="spellEnd"/>
            <w:r>
              <w:t xml:space="preserve"> </w:t>
            </w:r>
            <w:proofErr w:type="spellStart"/>
            <w:r>
              <w:t>gereksinimlerin</w:t>
            </w:r>
            <w:proofErr w:type="spellEnd"/>
            <w:r>
              <w:t xml:space="preserve"> </w:t>
            </w:r>
            <w:proofErr w:type="spellStart"/>
            <w:r>
              <w:t>madde</w:t>
            </w:r>
            <w:proofErr w:type="spellEnd"/>
            <w:r>
              <w:t xml:space="preserve"> </w:t>
            </w:r>
            <w:proofErr w:type="spellStart"/>
            <w:r>
              <w:t>madde</w:t>
            </w:r>
            <w:proofErr w:type="spellEnd"/>
            <w:r>
              <w:t xml:space="preserve"> yazılması</w:t>
            </w:r>
          </w:p>
        </w:tc>
        <w:tc>
          <w:tcPr>
            <w:tcW w:w="4320" w:type="dxa"/>
          </w:tcPr>
          <w:p w14:paraId="02A55F46" w14:textId="77777777" w:rsidR="00A810C7" w:rsidRDefault="00000000" w:rsidP="003E6658">
            <w:pPr>
              <w:spacing w:line="240" w:lineRule="auto"/>
            </w:pPr>
            <w:r>
              <w:t>Berkhan Öztürk</w:t>
            </w:r>
          </w:p>
        </w:tc>
      </w:tr>
      <w:bookmarkEnd w:id="2"/>
      <w:tr w:rsidR="003E6658" w14:paraId="34F6DF19" w14:textId="77777777">
        <w:tc>
          <w:tcPr>
            <w:tcW w:w="4320" w:type="dxa"/>
          </w:tcPr>
          <w:p w14:paraId="6E5DAC79" w14:textId="77777777" w:rsidR="003E6658" w:rsidRDefault="003E6658" w:rsidP="003E6658">
            <w:pPr>
              <w:spacing w:line="240" w:lineRule="auto"/>
            </w:pPr>
            <w:proofErr w:type="spellStart"/>
            <w:r>
              <w:t>Fonksiyonel</w:t>
            </w:r>
            <w:proofErr w:type="spellEnd"/>
            <w:r>
              <w:t xml:space="preserve"> </w:t>
            </w:r>
            <w:proofErr w:type="spellStart"/>
            <w:r>
              <w:t>olmayan</w:t>
            </w:r>
            <w:proofErr w:type="spellEnd"/>
            <w:r>
              <w:t xml:space="preserve"> </w:t>
            </w:r>
            <w:proofErr w:type="spellStart"/>
            <w:r>
              <w:t>gereksinimlerin</w:t>
            </w:r>
            <w:proofErr w:type="spellEnd"/>
            <w:r>
              <w:t xml:space="preserve"> </w:t>
            </w:r>
            <w:proofErr w:type="spellStart"/>
            <w:r>
              <w:t>yazılması</w:t>
            </w:r>
            <w:proofErr w:type="spellEnd"/>
          </w:p>
        </w:tc>
        <w:tc>
          <w:tcPr>
            <w:tcW w:w="4320" w:type="dxa"/>
          </w:tcPr>
          <w:p w14:paraId="1AAE8A28" w14:textId="31762C17" w:rsidR="003E6658" w:rsidRDefault="003E6658" w:rsidP="003E6658">
            <w:pPr>
              <w:spacing w:line="240" w:lineRule="auto"/>
            </w:pPr>
            <w:r>
              <w:t>Elif Naz Özgür</w:t>
            </w:r>
          </w:p>
        </w:tc>
      </w:tr>
      <w:tr w:rsidR="003E6658" w14:paraId="72654DB9" w14:textId="77777777">
        <w:tc>
          <w:tcPr>
            <w:tcW w:w="4320" w:type="dxa"/>
          </w:tcPr>
          <w:p w14:paraId="7DD98F41" w14:textId="77777777" w:rsidR="003E6658" w:rsidRDefault="003E6658" w:rsidP="003E6658">
            <w:pPr>
              <w:spacing w:line="240" w:lineRule="auto"/>
            </w:pPr>
            <w:r>
              <w:t xml:space="preserve">Her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gereksinim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kısa</w:t>
            </w:r>
            <w:proofErr w:type="spellEnd"/>
            <w:r>
              <w:t xml:space="preserve"> açıklama ve kullanım senaryosu verilmesi</w:t>
            </w:r>
          </w:p>
        </w:tc>
        <w:tc>
          <w:tcPr>
            <w:tcW w:w="4320" w:type="dxa"/>
          </w:tcPr>
          <w:p w14:paraId="1E59B444" w14:textId="5DF1A31A" w:rsidR="003E6658" w:rsidRDefault="003E6658" w:rsidP="003E6658">
            <w:pPr>
              <w:spacing w:line="240" w:lineRule="auto"/>
            </w:pPr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  <w:tr w:rsidR="003E6658" w14:paraId="4C84C381" w14:textId="77777777">
        <w:tc>
          <w:tcPr>
            <w:tcW w:w="4320" w:type="dxa"/>
          </w:tcPr>
          <w:p w14:paraId="336394D0" w14:textId="77777777" w:rsidR="003E6658" w:rsidRDefault="003E6658" w:rsidP="003E6658">
            <w:pPr>
              <w:spacing w:line="240" w:lineRule="auto"/>
            </w:pPr>
            <w:proofErr w:type="spellStart"/>
            <w:r>
              <w:t>Gereksinimlerin</w:t>
            </w:r>
            <w:proofErr w:type="spellEnd"/>
            <w:r>
              <w:t xml:space="preserve"> </w:t>
            </w:r>
            <w:proofErr w:type="spellStart"/>
            <w:r>
              <w:t>önceliklendirilmesi</w:t>
            </w:r>
            <w:proofErr w:type="spellEnd"/>
          </w:p>
        </w:tc>
        <w:tc>
          <w:tcPr>
            <w:tcW w:w="4320" w:type="dxa"/>
          </w:tcPr>
          <w:p w14:paraId="0E50CAE7" w14:textId="0E86D8A5" w:rsidR="003E6658" w:rsidRDefault="003E6658" w:rsidP="003E6658">
            <w:pPr>
              <w:spacing w:line="240" w:lineRule="auto"/>
            </w:pPr>
            <w:r>
              <w:t>Berkhan Öztürk</w:t>
            </w:r>
          </w:p>
        </w:tc>
      </w:tr>
      <w:tr w:rsidR="003E6658" w14:paraId="5E42002B" w14:textId="77777777">
        <w:tc>
          <w:tcPr>
            <w:tcW w:w="4320" w:type="dxa"/>
          </w:tcPr>
          <w:p w14:paraId="1C4CFF90" w14:textId="77777777" w:rsidR="003E6658" w:rsidRDefault="003E6658" w:rsidP="003E6658">
            <w:pPr>
              <w:spacing w:line="240" w:lineRule="auto"/>
            </w:pPr>
            <w:proofErr w:type="spellStart"/>
            <w:r>
              <w:t>Gereksinimlerin</w:t>
            </w:r>
            <w:proofErr w:type="spellEnd"/>
            <w:r>
              <w:t xml:space="preserve"> </w:t>
            </w:r>
            <w:proofErr w:type="spellStart"/>
            <w:r>
              <w:t>izlenebilirliğinin</w:t>
            </w:r>
            <w:proofErr w:type="spellEnd"/>
            <w:r>
              <w:t xml:space="preserve"> </w:t>
            </w:r>
            <w:proofErr w:type="spellStart"/>
            <w:r>
              <w:t>sağlanması</w:t>
            </w:r>
            <w:proofErr w:type="spellEnd"/>
            <w:r>
              <w:t xml:space="preserve"> (</w:t>
            </w:r>
            <w:proofErr w:type="spellStart"/>
            <w:r>
              <w:t>numaralandırma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50F4E6AB" w14:textId="03EBE3B6" w:rsidR="003E6658" w:rsidRDefault="003E6658" w:rsidP="003E6658">
            <w:pPr>
              <w:spacing w:line="240" w:lineRule="auto"/>
            </w:pPr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  <w:tr w:rsidR="003E6658" w14:paraId="0470FE52" w14:textId="77777777">
        <w:tc>
          <w:tcPr>
            <w:tcW w:w="4320" w:type="dxa"/>
          </w:tcPr>
          <w:p w14:paraId="250D477E" w14:textId="77777777" w:rsidR="003E6658" w:rsidRDefault="003E6658" w:rsidP="003E6658">
            <w:pPr>
              <w:spacing w:line="240" w:lineRule="auto"/>
            </w:pPr>
            <w:proofErr w:type="spellStart"/>
            <w:r>
              <w:t>Gereksinim</w:t>
            </w:r>
            <w:proofErr w:type="spellEnd"/>
            <w:r>
              <w:t xml:space="preserve"> </w:t>
            </w:r>
            <w:proofErr w:type="spellStart"/>
            <w:r>
              <w:t>değişikliklerinin</w:t>
            </w:r>
            <w:proofErr w:type="spellEnd"/>
            <w:r>
              <w:t xml:space="preserve"> </w:t>
            </w:r>
            <w:proofErr w:type="spellStart"/>
            <w:r>
              <w:t>yönetimiyle</w:t>
            </w:r>
            <w:proofErr w:type="spellEnd"/>
            <w:r>
              <w:t xml:space="preserve"> </w:t>
            </w:r>
            <w:proofErr w:type="spellStart"/>
            <w:r>
              <w:t>ilgili</w:t>
            </w:r>
            <w:proofErr w:type="spellEnd"/>
            <w:r>
              <w:t xml:space="preserve"> bölüm oluşturulması</w:t>
            </w:r>
          </w:p>
        </w:tc>
        <w:tc>
          <w:tcPr>
            <w:tcW w:w="4320" w:type="dxa"/>
          </w:tcPr>
          <w:p w14:paraId="097C6666" w14:textId="6EFF1E8F" w:rsidR="003E6658" w:rsidRDefault="003E6658" w:rsidP="003E6658">
            <w:pPr>
              <w:spacing w:line="240" w:lineRule="auto"/>
            </w:pPr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3E6658" w14:paraId="311D9F5B" w14:textId="77777777">
        <w:tc>
          <w:tcPr>
            <w:tcW w:w="4320" w:type="dxa"/>
          </w:tcPr>
          <w:p w14:paraId="7DD94A28" w14:textId="77777777" w:rsidR="003E6658" w:rsidRDefault="003E6658" w:rsidP="003E6658">
            <w:pPr>
              <w:spacing w:line="240" w:lineRule="auto"/>
            </w:pPr>
            <w:proofErr w:type="spellStart"/>
            <w:r>
              <w:t>Gereksinim</w:t>
            </w:r>
            <w:proofErr w:type="spellEnd"/>
            <w:r>
              <w:t xml:space="preserve"> </w:t>
            </w:r>
            <w:proofErr w:type="spellStart"/>
            <w:r>
              <w:t>dokümanının</w:t>
            </w:r>
            <w:proofErr w:type="spellEnd"/>
            <w:r>
              <w:t xml:space="preserve"> </w:t>
            </w:r>
            <w:proofErr w:type="spellStart"/>
            <w:r>
              <w:t>görsel</w:t>
            </w:r>
            <w:proofErr w:type="spellEnd"/>
            <w:r>
              <w:t xml:space="preserve">, </w:t>
            </w:r>
            <w:proofErr w:type="spellStart"/>
            <w:r>
              <w:t>biçimsel</w:t>
            </w:r>
            <w:proofErr w:type="spellEnd"/>
            <w:r>
              <w:t xml:space="preserve"> olarak hazırlanması</w:t>
            </w:r>
          </w:p>
        </w:tc>
        <w:tc>
          <w:tcPr>
            <w:tcW w:w="4320" w:type="dxa"/>
          </w:tcPr>
          <w:p w14:paraId="13FECD7B" w14:textId="4C19803D" w:rsidR="003E6658" w:rsidRDefault="003E6658" w:rsidP="003E6658">
            <w:pPr>
              <w:spacing w:line="240" w:lineRule="auto"/>
            </w:pPr>
            <w:r>
              <w:t>Elif Naz Özgür</w:t>
            </w:r>
          </w:p>
        </w:tc>
      </w:tr>
    </w:tbl>
    <w:p w14:paraId="682BE273" w14:textId="77777777" w:rsidR="003E6658" w:rsidRDefault="003E6658" w:rsidP="003E6658">
      <w:pPr>
        <w:keepNext/>
        <w:keepLines/>
        <w:spacing w:before="480" w:after="0" w:line="240" w:lineRule="auto"/>
        <w:outlineLvl w:val="0"/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</w:pPr>
    </w:p>
    <w:p w14:paraId="2E6F387A" w14:textId="7648F6AB" w:rsidR="00D47CF0" w:rsidRPr="00D47CF0" w:rsidRDefault="00D47CF0" w:rsidP="003E6658">
      <w:pPr>
        <w:keepNext/>
        <w:keepLines/>
        <w:spacing w:before="480" w:after="0" w:line="240" w:lineRule="auto"/>
        <w:outlineLvl w:val="0"/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</w:pPr>
      <w:r w:rsidRPr="00D47CF0"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  <w:t xml:space="preserve">Design Document – </w:t>
      </w:r>
      <w:r w:rsidR="003E6658" w:rsidRPr="003E6658"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  <w:t xml:space="preserve">Batuhan </w:t>
      </w:r>
      <w:proofErr w:type="spellStart"/>
      <w:r w:rsidR="003E6658" w:rsidRPr="003E6658"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  <w:t>Karaahmet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6658" w:rsidRPr="00D47CF0" w14:paraId="301969F4" w14:textId="77777777" w:rsidTr="00D47CF0">
        <w:tc>
          <w:tcPr>
            <w:tcW w:w="4320" w:type="dxa"/>
            <w:hideMark/>
          </w:tcPr>
          <w:p w14:paraId="1B1B7A92" w14:textId="7777777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 xml:space="preserve">Introduction &amp; system overview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yazımı</w:t>
            </w:r>
            <w:proofErr w:type="spellEnd"/>
          </w:p>
        </w:tc>
        <w:tc>
          <w:tcPr>
            <w:tcW w:w="4320" w:type="dxa"/>
            <w:hideMark/>
          </w:tcPr>
          <w:p w14:paraId="0839E52B" w14:textId="22C1193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D47CF0" w:rsidRPr="00D47CF0" w14:paraId="1E8977D3" w14:textId="77777777" w:rsidTr="00D47CF0">
        <w:tc>
          <w:tcPr>
            <w:tcW w:w="4320" w:type="dxa"/>
            <w:hideMark/>
          </w:tcPr>
          <w:p w14:paraId="5A028C7B" w14:textId="77777777" w:rsidR="00D47CF0" w:rsidRPr="00D47CF0" w:rsidRDefault="00D47CF0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 xml:space="preserve">Class diagram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çizimi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ve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açıklamaları</w:t>
            </w:r>
            <w:proofErr w:type="spellEnd"/>
          </w:p>
        </w:tc>
        <w:tc>
          <w:tcPr>
            <w:tcW w:w="4320" w:type="dxa"/>
            <w:hideMark/>
          </w:tcPr>
          <w:p w14:paraId="2ED43888" w14:textId="77777777" w:rsidR="00D47CF0" w:rsidRPr="00D47CF0" w:rsidRDefault="00D47CF0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>Berkhan Öztürk</w:t>
            </w:r>
          </w:p>
        </w:tc>
      </w:tr>
      <w:tr w:rsidR="003E6658" w:rsidRPr="00D47CF0" w14:paraId="03B8A99F" w14:textId="77777777" w:rsidTr="00D47CF0">
        <w:tc>
          <w:tcPr>
            <w:tcW w:w="4320" w:type="dxa"/>
            <w:hideMark/>
          </w:tcPr>
          <w:p w14:paraId="1AC698E5" w14:textId="7777777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 xml:space="preserve">Sequence diagram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tasarımı</w:t>
            </w:r>
            <w:proofErr w:type="spellEnd"/>
          </w:p>
        </w:tc>
        <w:tc>
          <w:tcPr>
            <w:tcW w:w="4320" w:type="dxa"/>
            <w:hideMark/>
          </w:tcPr>
          <w:p w14:paraId="4FE4485B" w14:textId="233897A8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  <w:tr w:rsidR="00D47CF0" w:rsidRPr="00D47CF0" w14:paraId="2AF5E0DE" w14:textId="77777777" w:rsidTr="00D47CF0">
        <w:tc>
          <w:tcPr>
            <w:tcW w:w="4320" w:type="dxa"/>
            <w:hideMark/>
          </w:tcPr>
          <w:p w14:paraId="5E4FF514" w14:textId="77777777" w:rsidR="00D47CF0" w:rsidRPr="00D47CF0" w:rsidRDefault="00D47CF0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 xml:space="preserve">Activity diagram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tasarımı</w:t>
            </w:r>
            <w:proofErr w:type="spellEnd"/>
          </w:p>
        </w:tc>
        <w:tc>
          <w:tcPr>
            <w:tcW w:w="4320" w:type="dxa"/>
            <w:hideMark/>
          </w:tcPr>
          <w:p w14:paraId="3C79E292" w14:textId="77777777" w:rsidR="00D47CF0" w:rsidRPr="00D47CF0" w:rsidRDefault="00D47CF0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>Berkhan Öztürk</w:t>
            </w:r>
          </w:p>
        </w:tc>
      </w:tr>
      <w:tr w:rsidR="003E6658" w:rsidRPr="00D47CF0" w14:paraId="4C6F4C70" w14:textId="77777777" w:rsidTr="00D47CF0">
        <w:tc>
          <w:tcPr>
            <w:tcW w:w="4320" w:type="dxa"/>
            <w:hideMark/>
          </w:tcPr>
          <w:p w14:paraId="35C078B8" w14:textId="7777777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 xml:space="preserve">UI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planlama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ve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bileşenlerin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görsel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düzenlemesi</w:t>
            </w:r>
            <w:proofErr w:type="spellEnd"/>
          </w:p>
        </w:tc>
        <w:tc>
          <w:tcPr>
            <w:tcW w:w="4320" w:type="dxa"/>
            <w:hideMark/>
          </w:tcPr>
          <w:p w14:paraId="33E3FD0B" w14:textId="271868C1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3E6658" w:rsidRPr="00D47CF0" w14:paraId="6CA8BAEE" w14:textId="77777777" w:rsidTr="00D47CF0">
        <w:tc>
          <w:tcPr>
            <w:tcW w:w="4320" w:type="dxa"/>
            <w:hideMark/>
          </w:tcPr>
          <w:p w14:paraId="64D43C6D" w14:textId="7777777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proofErr w:type="spellStart"/>
            <w:r w:rsidRPr="00D47CF0">
              <w:rPr>
                <w:rFonts w:ascii="Cambria" w:eastAsia="MS Mincho" w:hAnsi="Cambria" w:cs="Times New Roman"/>
              </w:rPr>
              <w:t>Formasyon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mantığının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modellenmesi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(4-4-2, 3-5-2 vs)</w:t>
            </w:r>
          </w:p>
        </w:tc>
        <w:tc>
          <w:tcPr>
            <w:tcW w:w="4320" w:type="dxa"/>
            <w:hideMark/>
          </w:tcPr>
          <w:p w14:paraId="3D1F1656" w14:textId="2DB3720B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  <w:tr w:rsidR="003E6658" w:rsidRPr="00D47CF0" w14:paraId="6F57AA9A" w14:textId="77777777" w:rsidTr="00D47CF0">
        <w:tc>
          <w:tcPr>
            <w:tcW w:w="4320" w:type="dxa"/>
            <w:hideMark/>
          </w:tcPr>
          <w:p w14:paraId="20182690" w14:textId="7777777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 xml:space="preserve">Belge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düzeni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,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içerik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kontrolü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ve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son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hazırlıklar</w:t>
            </w:r>
            <w:proofErr w:type="spellEnd"/>
          </w:p>
        </w:tc>
        <w:tc>
          <w:tcPr>
            <w:tcW w:w="4320" w:type="dxa"/>
            <w:hideMark/>
          </w:tcPr>
          <w:p w14:paraId="598C1D94" w14:textId="252C7F8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>
              <w:t>Elif Naz Özgür</w:t>
            </w:r>
          </w:p>
        </w:tc>
      </w:tr>
    </w:tbl>
    <w:p w14:paraId="1138CF1C" w14:textId="77777777" w:rsidR="00D47CF0" w:rsidRPr="00D47CF0" w:rsidRDefault="00D47CF0" w:rsidP="003E6658">
      <w:pPr>
        <w:spacing w:line="240" w:lineRule="auto"/>
        <w:rPr>
          <w:rFonts w:ascii="Cambria" w:eastAsia="MS Mincho" w:hAnsi="Cambria" w:cs="Times New Roman"/>
        </w:rPr>
      </w:pPr>
    </w:p>
    <w:p w14:paraId="4B6E0DB5" w14:textId="590C3D2F" w:rsidR="00D47CF0" w:rsidRPr="00D47CF0" w:rsidRDefault="00D47CF0" w:rsidP="003E6658">
      <w:pPr>
        <w:keepNext/>
        <w:keepLines/>
        <w:spacing w:before="480" w:after="0" w:line="240" w:lineRule="auto"/>
        <w:outlineLvl w:val="0"/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</w:pPr>
      <w:r w:rsidRPr="00D47CF0"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  <w:lastRenderedPageBreak/>
        <w:t>Quality As</w:t>
      </w:r>
      <w:bookmarkStart w:id="3" w:name="_Hlk193489526"/>
      <w:r w:rsidRPr="00D47CF0"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  <w:t xml:space="preserve">surance </w:t>
      </w:r>
      <w:bookmarkEnd w:id="3"/>
      <w:r w:rsidRPr="00D47CF0"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  <w:t xml:space="preserve">(QA) Plan – </w:t>
      </w:r>
      <w:r w:rsidR="003E6658" w:rsidRPr="003E6658"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  <w:t>Elif Naz Özgür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6658" w:rsidRPr="00D47CF0" w14:paraId="6202B9E7" w14:textId="77777777" w:rsidTr="00D47CF0">
        <w:tc>
          <w:tcPr>
            <w:tcW w:w="4320" w:type="dxa"/>
            <w:hideMark/>
          </w:tcPr>
          <w:p w14:paraId="31266459" w14:textId="7777777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 xml:space="preserve">QA Plan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giriş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kısmının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yazılması</w:t>
            </w:r>
            <w:proofErr w:type="spellEnd"/>
          </w:p>
        </w:tc>
        <w:tc>
          <w:tcPr>
            <w:tcW w:w="4320" w:type="dxa"/>
            <w:hideMark/>
          </w:tcPr>
          <w:p w14:paraId="28E48659" w14:textId="5C47F5B6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  <w:tr w:rsidR="003E6658" w:rsidRPr="00D47CF0" w14:paraId="6FCA5051" w14:textId="77777777" w:rsidTr="00D47CF0">
        <w:tc>
          <w:tcPr>
            <w:tcW w:w="4320" w:type="dxa"/>
            <w:hideMark/>
          </w:tcPr>
          <w:p w14:paraId="1DA2CE41" w14:textId="7777777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 xml:space="preserve">Test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stratejisinin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belirlenmesi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(unit, UI, API vs)</w:t>
            </w:r>
          </w:p>
        </w:tc>
        <w:tc>
          <w:tcPr>
            <w:tcW w:w="4320" w:type="dxa"/>
            <w:hideMark/>
          </w:tcPr>
          <w:p w14:paraId="09CF4658" w14:textId="0B331ECC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D47CF0" w:rsidRPr="00D47CF0" w14:paraId="5C420FA8" w14:textId="77777777" w:rsidTr="00D47CF0">
        <w:tc>
          <w:tcPr>
            <w:tcW w:w="4320" w:type="dxa"/>
            <w:hideMark/>
          </w:tcPr>
          <w:p w14:paraId="3F783607" w14:textId="77777777" w:rsidR="00D47CF0" w:rsidRPr="00D47CF0" w:rsidRDefault="00D47CF0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 xml:space="preserve">JUnit test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senaryolarının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yazılması</w:t>
            </w:r>
            <w:proofErr w:type="spellEnd"/>
          </w:p>
        </w:tc>
        <w:tc>
          <w:tcPr>
            <w:tcW w:w="4320" w:type="dxa"/>
            <w:hideMark/>
          </w:tcPr>
          <w:p w14:paraId="01BD751A" w14:textId="77777777" w:rsidR="00D47CF0" w:rsidRPr="00D47CF0" w:rsidRDefault="00D47CF0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>Berkhan Öztürk</w:t>
            </w:r>
          </w:p>
        </w:tc>
      </w:tr>
      <w:tr w:rsidR="00D47CF0" w:rsidRPr="00D47CF0" w14:paraId="74D7A9CD" w14:textId="77777777" w:rsidTr="00D47CF0">
        <w:tc>
          <w:tcPr>
            <w:tcW w:w="4320" w:type="dxa"/>
            <w:hideMark/>
          </w:tcPr>
          <w:p w14:paraId="6D5F7620" w14:textId="77777777" w:rsidR="00D47CF0" w:rsidRPr="00D47CF0" w:rsidRDefault="00D47CF0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 xml:space="preserve">Test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ortamı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ve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teknolojilerin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açıklanması</w:t>
            </w:r>
            <w:proofErr w:type="spellEnd"/>
          </w:p>
        </w:tc>
        <w:tc>
          <w:tcPr>
            <w:tcW w:w="4320" w:type="dxa"/>
            <w:hideMark/>
          </w:tcPr>
          <w:p w14:paraId="02438F28" w14:textId="2508BBE3" w:rsidR="00D47CF0" w:rsidRPr="006B6C14" w:rsidRDefault="00D47CF0" w:rsidP="003E6658">
            <w:pPr>
              <w:spacing w:line="240" w:lineRule="auto"/>
              <w:rPr>
                <w:rFonts w:ascii="Cambria" w:eastAsia="MS Mincho" w:hAnsi="Cambria" w:cs="Times New Roman"/>
                <w:color w:val="FFFFFF" w:themeColor="background1"/>
              </w:rPr>
            </w:pPr>
            <w:r w:rsidRPr="00D47CF0">
              <w:rPr>
                <w:rFonts w:ascii="Cambria" w:eastAsia="MS Mincho" w:hAnsi="Cambria" w:cs="Times New Roman"/>
              </w:rPr>
              <w:t>Berkhan Öztürk</w:t>
            </w:r>
          </w:p>
        </w:tc>
      </w:tr>
      <w:tr w:rsidR="003E6658" w:rsidRPr="00D47CF0" w14:paraId="067C69CA" w14:textId="77777777" w:rsidTr="00D47CF0">
        <w:tc>
          <w:tcPr>
            <w:tcW w:w="4320" w:type="dxa"/>
            <w:hideMark/>
          </w:tcPr>
          <w:p w14:paraId="109A0721" w14:textId="7777777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bookmarkStart w:id="4" w:name="_Hlk193487342"/>
            <w:proofErr w:type="spellStart"/>
            <w:r w:rsidRPr="00D47CF0">
              <w:rPr>
                <w:rFonts w:ascii="Cambria" w:eastAsia="MS Mincho" w:hAnsi="Cambria" w:cs="Times New Roman"/>
              </w:rPr>
              <w:t>Bilinen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sorunların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tespiti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ve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çözüm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planı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oluşturulması</w:t>
            </w:r>
            <w:proofErr w:type="spellEnd"/>
          </w:p>
        </w:tc>
        <w:tc>
          <w:tcPr>
            <w:tcW w:w="4320" w:type="dxa"/>
            <w:hideMark/>
          </w:tcPr>
          <w:p w14:paraId="00102587" w14:textId="45DC52F6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  <w:tr w:rsidR="003E6658" w:rsidRPr="00D47CF0" w14:paraId="5DBCCD76" w14:textId="77777777" w:rsidTr="00D47CF0">
        <w:tc>
          <w:tcPr>
            <w:tcW w:w="4320" w:type="dxa"/>
            <w:hideMark/>
          </w:tcPr>
          <w:p w14:paraId="6DF31145" w14:textId="7777777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bookmarkStart w:id="5" w:name="_Hlk193487336"/>
            <w:bookmarkEnd w:id="4"/>
            <w:r w:rsidRPr="00D47CF0">
              <w:rPr>
                <w:rFonts w:ascii="Cambria" w:eastAsia="MS Mincho" w:hAnsi="Cambria" w:cs="Times New Roman"/>
              </w:rPr>
              <w:t xml:space="preserve">Belge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düzeni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,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içindekiler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ve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teslimat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hazırlığı</w:t>
            </w:r>
            <w:proofErr w:type="spellEnd"/>
          </w:p>
        </w:tc>
        <w:tc>
          <w:tcPr>
            <w:tcW w:w="4320" w:type="dxa"/>
            <w:hideMark/>
          </w:tcPr>
          <w:p w14:paraId="20EA75FA" w14:textId="570AC3E3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>
              <w:t>Elif Naz Özgür</w:t>
            </w:r>
          </w:p>
        </w:tc>
      </w:tr>
      <w:bookmarkEnd w:id="5"/>
    </w:tbl>
    <w:p w14:paraId="2F23194F" w14:textId="77777777" w:rsidR="00D47CF0" w:rsidRPr="00D47CF0" w:rsidRDefault="00D47CF0" w:rsidP="003E6658">
      <w:pPr>
        <w:spacing w:line="240" w:lineRule="auto"/>
        <w:rPr>
          <w:rFonts w:ascii="Cambria" w:eastAsia="MS Mincho" w:hAnsi="Cambria" w:cs="Times New Roman"/>
        </w:rPr>
      </w:pPr>
    </w:p>
    <w:p w14:paraId="269AD4A4" w14:textId="075563E1" w:rsidR="00DF4373" w:rsidRPr="006B6C14" w:rsidRDefault="00DF4373" w:rsidP="00DF4373">
      <w:pPr>
        <w:pStyle w:val="Balk2"/>
        <w:rPr>
          <w:sz w:val="28"/>
          <w:szCs w:val="28"/>
        </w:rPr>
      </w:pPr>
      <w:r w:rsidRPr="006B6C14">
        <w:rPr>
          <w:sz w:val="28"/>
          <w:szCs w:val="28"/>
        </w:rPr>
        <w:t xml:space="preserve">Code Development – Ali Osman </w:t>
      </w:r>
      <w:proofErr w:type="spellStart"/>
      <w:r w:rsidRPr="006B6C14">
        <w:rPr>
          <w:sz w:val="28"/>
          <w:szCs w:val="28"/>
        </w:rPr>
        <w:t>Çıtak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F4373" w14:paraId="5836C9E5" w14:textId="77777777" w:rsidTr="00DF4373">
        <w:tc>
          <w:tcPr>
            <w:tcW w:w="4320" w:type="dxa"/>
            <w:hideMark/>
          </w:tcPr>
          <w:p w14:paraId="6F0670B2" w14:textId="77777777" w:rsidR="00DF4373" w:rsidRDefault="00DF4373" w:rsidP="00DF4373">
            <w:proofErr w:type="spellStart"/>
            <w:r>
              <w:t>ApiService</w:t>
            </w:r>
            <w:proofErr w:type="spellEnd"/>
            <w:r>
              <w:t xml:space="preserve"> </w:t>
            </w:r>
            <w:proofErr w:type="spellStart"/>
            <w:r>
              <w:t>sınıfının</w:t>
            </w:r>
            <w:proofErr w:type="spellEnd"/>
            <w:r>
              <w:t xml:space="preserve"> </w:t>
            </w:r>
            <w:proofErr w:type="spellStart"/>
            <w:r>
              <w:t>yazılması</w:t>
            </w:r>
            <w:proofErr w:type="spellEnd"/>
            <w:r>
              <w:t xml:space="preserve"> (</w:t>
            </w:r>
            <w:proofErr w:type="spellStart"/>
            <w:r>
              <w:t>RapidAPI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bağlantı</w:t>
            </w:r>
            <w:proofErr w:type="spellEnd"/>
            <w:r>
              <w:t xml:space="preserve">, </w:t>
            </w:r>
            <w:proofErr w:type="spellStart"/>
            <w:r>
              <w:t>takım</w:t>
            </w:r>
            <w:proofErr w:type="spellEnd"/>
            <w:r>
              <w:t>/</w:t>
            </w:r>
            <w:proofErr w:type="spellStart"/>
            <w:r>
              <w:t>oyuncu</w:t>
            </w:r>
            <w:proofErr w:type="spellEnd"/>
            <w:r>
              <w:t xml:space="preserve"> </w:t>
            </w:r>
            <w:proofErr w:type="spellStart"/>
            <w:r>
              <w:t>verisi</w:t>
            </w:r>
            <w:proofErr w:type="spellEnd"/>
            <w:r>
              <w:t>)</w:t>
            </w:r>
          </w:p>
        </w:tc>
        <w:tc>
          <w:tcPr>
            <w:tcW w:w="4320" w:type="dxa"/>
            <w:hideMark/>
          </w:tcPr>
          <w:p w14:paraId="651E5885" w14:textId="1461BEB8" w:rsidR="00DF4373" w:rsidRDefault="00DF4373" w:rsidP="00DF4373"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0C59C6" w14:paraId="4316F6BE" w14:textId="77777777" w:rsidTr="00DF4373">
        <w:tc>
          <w:tcPr>
            <w:tcW w:w="4320" w:type="dxa"/>
            <w:hideMark/>
          </w:tcPr>
          <w:p w14:paraId="48EC3F64" w14:textId="77777777" w:rsidR="000C59C6" w:rsidRDefault="000C59C6" w:rsidP="000C59C6">
            <w:r>
              <w:t xml:space="preserve">Player </w:t>
            </w:r>
            <w:proofErr w:type="spellStart"/>
            <w:r>
              <w:t>sınıfının</w:t>
            </w:r>
            <w:proofErr w:type="spellEnd"/>
            <w:r>
              <w:t xml:space="preserve"> </w:t>
            </w:r>
            <w:proofErr w:type="spellStart"/>
            <w:r>
              <w:t>yazılması</w:t>
            </w:r>
            <w:proofErr w:type="spellEnd"/>
            <w:r>
              <w:t xml:space="preserve"> (model </w:t>
            </w:r>
            <w:proofErr w:type="spellStart"/>
            <w:r>
              <w:t>nesnesi</w:t>
            </w:r>
            <w:proofErr w:type="spellEnd"/>
            <w:r>
              <w:t xml:space="preserve">, </w:t>
            </w:r>
            <w:proofErr w:type="spellStart"/>
            <w:r>
              <w:t>özellikler</w:t>
            </w:r>
            <w:proofErr w:type="spellEnd"/>
            <w:r>
              <w:t xml:space="preserve">, </w:t>
            </w:r>
            <w:proofErr w:type="spellStart"/>
            <w:r>
              <w:t>toString</w:t>
            </w:r>
            <w:proofErr w:type="spellEnd"/>
            <w:r>
              <w:t>)</w:t>
            </w:r>
          </w:p>
        </w:tc>
        <w:tc>
          <w:tcPr>
            <w:tcW w:w="4320" w:type="dxa"/>
            <w:hideMark/>
          </w:tcPr>
          <w:p w14:paraId="2A48BA11" w14:textId="5E8B3D33" w:rsidR="000C59C6" w:rsidRDefault="000C59C6" w:rsidP="000C59C6">
            <w:r>
              <w:t>Elif Naz Özgür</w:t>
            </w:r>
          </w:p>
        </w:tc>
      </w:tr>
      <w:tr w:rsidR="000C59C6" w14:paraId="7A9DE03A" w14:textId="77777777" w:rsidTr="00DF4373">
        <w:tc>
          <w:tcPr>
            <w:tcW w:w="4320" w:type="dxa"/>
            <w:hideMark/>
          </w:tcPr>
          <w:p w14:paraId="6304A552" w14:textId="77777777" w:rsidR="000C59C6" w:rsidRDefault="000C59C6" w:rsidP="000C59C6">
            <w:proofErr w:type="spellStart"/>
            <w:r>
              <w:t>FilterUtils</w:t>
            </w:r>
            <w:proofErr w:type="spellEnd"/>
            <w:r>
              <w:t xml:space="preserve"> </w:t>
            </w:r>
            <w:proofErr w:type="spellStart"/>
            <w:r>
              <w:t>yardımcı</w:t>
            </w:r>
            <w:proofErr w:type="spellEnd"/>
            <w:r>
              <w:t xml:space="preserve"> </w:t>
            </w:r>
            <w:proofErr w:type="spellStart"/>
            <w:r>
              <w:t>sınıfının</w:t>
            </w:r>
            <w:proofErr w:type="spellEnd"/>
            <w:r>
              <w:t xml:space="preserve"> </w:t>
            </w:r>
            <w:proofErr w:type="spellStart"/>
            <w:r>
              <w:t>yazılması</w:t>
            </w:r>
            <w:proofErr w:type="spellEnd"/>
            <w:r>
              <w:t xml:space="preserve"> (</w:t>
            </w:r>
            <w:proofErr w:type="spellStart"/>
            <w:r>
              <w:t>pozisyon</w:t>
            </w:r>
            <w:proofErr w:type="spellEnd"/>
            <w:r>
              <w:t>/</w:t>
            </w:r>
            <w:proofErr w:type="spellStart"/>
            <w:r>
              <w:t>yaş</w:t>
            </w:r>
            <w:proofErr w:type="spellEnd"/>
            <w:r>
              <w:t xml:space="preserve"> </w:t>
            </w:r>
            <w:proofErr w:type="spellStart"/>
            <w:r>
              <w:t>filtreleme</w:t>
            </w:r>
            <w:proofErr w:type="spellEnd"/>
            <w:r>
              <w:t>)</w:t>
            </w:r>
          </w:p>
        </w:tc>
        <w:tc>
          <w:tcPr>
            <w:tcW w:w="4320" w:type="dxa"/>
            <w:hideMark/>
          </w:tcPr>
          <w:p w14:paraId="444733E0" w14:textId="2BE0C7A7" w:rsidR="000C59C6" w:rsidRDefault="000C59C6" w:rsidP="000C59C6">
            <w:r>
              <w:t>Berkhan Öztürk</w:t>
            </w:r>
          </w:p>
        </w:tc>
      </w:tr>
      <w:tr w:rsidR="000C59C6" w14:paraId="404D7DC1" w14:textId="77777777" w:rsidTr="00DF4373">
        <w:tc>
          <w:tcPr>
            <w:tcW w:w="4320" w:type="dxa"/>
            <w:hideMark/>
          </w:tcPr>
          <w:p w14:paraId="15B018B2" w14:textId="77777777" w:rsidR="000C59C6" w:rsidRDefault="000C59C6" w:rsidP="000C59C6">
            <w:proofErr w:type="spellStart"/>
            <w:r>
              <w:t>SquadUI</w:t>
            </w:r>
            <w:proofErr w:type="spellEnd"/>
            <w:r>
              <w:t xml:space="preserve"> </w:t>
            </w:r>
            <w:proofErr w:type="spellStart"/>
            <w:r>
              <w:t>sınıfının</w:t>
            </w:r>
            <w:proofErr w:type="spellEnd"/>
            <w:r>
              <w:t xml:space="preserve"> </w:t>
            </w:r>
            <w:proofErr w:type="spellStart"/>
            <w:r>
              <w:t>oluşturulması</w:t>
            </w:r>
            <w:proofErr w:type="spellEnd"/>
            <w:r>
              <w:t xml:space="preserve"> (Swing </w:t>
            </w:r>
            <w:proofErr w:type="spellStart"/>
            <w:r>
              <w:t>arayüzü</w:t>
            </w:r>
            <w:proofErr w:type="spellEnd"/>
            <w:r>
              <w:t>, combo box, bench panel)</w:t>
            </w:r>
          </w:p>
        </w:tc>
        <w:tc>
          <w:tcPr>
            <w:tcW w:w="4320" w:type="dxa"/>
            <w:hideMark/>
          </w:tcPr>
          <w:p w14:paraId="1FB00F73" w14:textId="1D3CEC4E" w:rsidR="000C59C6" w:rsidRDefault="000C59C6" w:rsidP="000C59C6"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  <w:tr w:rsidR="000C59C6" w14:paraId="4E6CE949" w14:textId="77777777" w:rsidTr="00DF4373">
        <w:tc>
          <w:tcPr>
            <w:tcW w:w="4320" w:type="dxa"/>
            <w:hideMark/>
          </w:tcPr>
          <w:p w14:paraId="77DE19D2" w14:textId="77777777" w:rsidR="000C59C6" w:rsidRDefault="000C59C6" w:rsidP="000C59C6">
            <w:proofErr w:type="spellStart"/>
            <w:r>
              <w:t>FormationUI</w:t>
            </w:r>
            <w:proofErr w:type="spellEnd"/>
            <w:r>
              <w:t xml:space="preserve"> </w:t>
            </w:r>
            <w:proofErr w:type="spellStart"/>
            <w:r>
              <w:t>sınıfının</w:t>
            </w:r>
            <w:proofErr w:type="spellEnd"/>
            <w:r>
              <w:t xml:space="preserve"> </w:t>
            </w:r>
            <w:proofErr w:type="spellStart"/>
            <w:r>
              <w:t>yazılması</w:t>
            </w:r>
            <w:proofErr w:type="spellEnd"/>
            <w:r>
              <w:t xml:space="preserve"> (</w:t>
            </w:r>
            <w:proofErr w:type="spellStart"/>
            <w:r>
              <w:t>formasyonlara</w:t>
            </w:r>
            <w:proofErr w:type="spellEnd"/>
            <w:r>
              <w:t xml:space="preserve"> </w:t>
            </w:r>
            <w:proofErr w:type="spellStart"/>
            <w:r>
              <w:t>göre</w:t>
            </w:r>
            <w:proofErr w:type="spellEnd"/>
            <w:r>
              <w:t xml:space="preserve"> grid </w:t>
            </w:r>
            <w:proofErr w:type="spellStart"/>
            <w:r>
              <w:t>yerleşimi</w:t>
            </w:r>
            <w:proofErr w:type="spellEnd"/>
            <w:r>
              <w:t>)</w:t>
            </w:r>
          </w:p>
        </w:tc>
        <w:tc>
          <w:tcPr>
            <w:tcW w:w="4320" w:type="dxa"/>
            <w:hideMark/>
          </w:tcPr>
          <w:p w14:paraId="1E917CC9" w14:textId="69860BB1" w:rsidR="000C59C6" w:rsidRDefault="000C59C6" w:rsidP="000C59C6"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0C59C6" w14:paraId="1DBAE948" w14:textId="77777777" w:rsidTr="00DF4373">
        <w:tc>
          <w:tcPr>
            <w:tcW w:w="4320" w:type="dxa"/>
            <w:hideMark/>
          </w:tcPr>
          <w:p w14:paraId="433E6D30" w14:textId="77777777" w:rsidR="000C59C6" w:rsidRDefault="000C59C6" w:rsidP="000C59C6">
            <w:proofErr w:type="spellStart"/>
            <w:r>
              <w:t>Oyuncu</w:t>
            </w:r>
            <w:proofErr w:type="spellEnd"/>
            <w:r>
              <w:t xml:space="preserve"> </w:t>
            </w:r>
            <w:proofErr w:type="spellStart"/>
            <w:r>
              <w:t>butonlarının</w:t>
            </w:r>
            <w:proofErr w:type="spellEnd"/>
            <w:r>
              <w:t xml:space="preserve"> </w:t>
            </w:r>
            <w:proofErr w:type="spellStart"/>
            <w:r>
              <w:t>oluşturulması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dinamik</w:t>
            </w:r>
            <w:proofErr w:type="spellEnd"/>
            <w:r>
              <w:t xml:space="preserve">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güncellenmesi</w:t>
            </w:r>
            <w:proofErr w:type="spellEnd"/>
          </w:p>
        </w:tc>
        <w:tc>
          <w:tcPr>
            <w:tcW w:w="4320" w:type="dxa"/>
            <w:hideMark/>
          </w:tcPr>
          <w:p w14:paraId="4CEF91D8" w14:textId="4A789D84" w:rsidR="000C59C6" w:rsidRDefault="000C59C6" w:rsidP="000C59C6"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0C59C6" w14:paraId="50E308E4" w14:textId="77777777" w:rsidTr="00DF4373">
        <w:tc>
          <w:tcPr>
            <w:tcW w:w="4320" w:type="dxa"/>
            <w:hideMark/>
          </w:tcPr>
          <w:p w14:paraId="26943285" w14:textId="77777777" w:rsidR="000C59C6" w:rsidRDefault="000C59C6" w:rsidP="000C59C6">
            <w:r>
              <w:t xml:space="preserve">App </w:t>
            </w:r>
            <w:proofErr w:type="spellStart"/>
            <w:r>
              <w:t>sınıfı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uygulamanın</w:t>
            </w:r>
            <w:proofErr w:type="spellEnd"/>
            <w:r>
              <w:t xml:space="preserve"> </w:t>
            </w:r>
            <w:proofErr w:type="spellStart"/>
            <w:r>
              <w:t>çalıştırılması</w:t>
            </w:r>
            <w:proofErr w:type="spellEnd"/>
            <w:r>
              <w:t xml:space="preserve">,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çekme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konsola</w:t>
            </w:r>
            <w:proofErr w:type="spellEnd"/>
            <w:r>
              <w:t xml:space="preserve"> </w:t>
            </w:r>
            <w:proofErr w:type="spellStart"/>
            <w:r>
              <w:t>yazdırma</w:t>
            </w:r>
            <w:proofErr w:type="spellEnd"/>
          </w:p>
        </w:tc>
        <w:tc>
          <w:tcPr>
            <w:tcW w:w="4320" w:type="dxa"/>
            <w:hideMark/>
          </w:tcPr>
          <w:p w14:paraId="1E62D71C" w14:textId="4B571B4C" w:rsidR="000C59C6" w:rsidRDefault="000C59C6" w:rsidP="000C59C6"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0C59C6" w14:paraId="7EBA6525" w14:textId="77777777" w:rsidTr="00DF4373">
        <w:tc>
          <w:tcPr>
            <w:tcW w:w="4320" w:type="dxa"/>
            <w:hideMark/>
          </w:tcPr>
          <w:p w14:paraId="30D8E3C0" w14:textId="77777777" w:rsidR="000C59C6" w:rsidRDefault="000C59C6" w:rsidP="000C59C6">
            <w:r>
              <w:t xml:space="preserve">Hata </w:t>
            </w:r>
            <w:proofErr w:type="spellStart"/>
            <w:r>
              <w:t>kontrolü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exception </w:t>
            </w:r>
            <w:proofErr w:type="spellStart"/>
            <w:r>
              <w:t>mesajlarının</w:t>
            </w:r>
            <w:proofErr w:type="spellEnd"/>
            <w:r>
              <w:t xml:space="preserve"> </w:t>
            </w:r>
            <w:proofErr w:type="spellStart"/>
            <w:r>
              <w:t>eklenmesi</w:t>
            </w:r>
            <w:proofErr w:type="spellEnd"/>
          </w:p>
        </w:tc>
        <w:tc>
          <w:tcPr>
            <w:tcW w:w="4320" w:type="dxa"/>
            <w:hideMark/>
          </w:tcPr>
          <w:p w14:paraId="0BA61D30" w14:textId="14F3DA31" w:rsidR="000C59C6" w:rsidRDefault="000C59C6" w:rsidP="000C59C6">
            <w:r>
              <w:t>Elif Naz Özgür</w:t>
            </w:r>
          </w:p>
        </w:tc>
      </w:tr>
      <w:tr w:rsidR="000C59C6" w14:paraId="03B06952" w14:textId="77777777" w:rsidTr="00DF4373">
        <w:tc>
          <w:tcPr>
            <w:tcW w:w="4320" w:type="dxa"/>
            <w:hideMark/>
          </w:tcPr>
          <w:p w14:paraId="4FC72ACF" w14:textId="77777777" w:rsidR="000C59C6" w:rsidRDefault="000C59C6" w:rsidP="000C59C6">
            <w:r>
              <w:t xml:space="preserve">JUnit </w:t>
            </w:r>
            <w:proofErr w:type="spellStart"/>
            <w:r>
              <w:t>testlerinin</w:t>
            </w:r>
            <w:proofErr w:type="spellEnd"/>
            <w:r>
              <w:t xml:space="preserve"> </w:t>
            </w:r>
            <w:proofErr w:type="spellStart"/>
            <w:r>
              <w:t>yazılması</w:t>
            </w:r>
            <w:proofErr w:type="spellEnd"/>
            <w:r>
              <w:t xml:space="preserve"> (Player, </w:t>
            </w:r>
            <w:proofErr w:type="spellStart"/>
            <w:r>
              <w:t>FilterUtils</w:t>
            </w:r>
            <w:proofErr w:type="spellEnd"/>
            <w:r>
              <w:t xml:space="preserve">, </w:t>
            </w:r>
            <w:proofErr w:type="spellStart"/>
            <w:r>
              <w:t>ApiService</w:t>
            </w:r>
            <w:proofErr w:type="spellEnd"/>
            <w:r>
              <w:t xml:space="preserve"> </w:t>
            </w:r>
            <w:proofErr w:type="spellStart"/>
            <w:r>
              <w:t>testleri</w:t>
            </w:r>
            <w:proofErr w:type="spellEnd"/>
            <w:r>
              <w:t>)</w:t>
            </w:r>
          </w:p>
        </w:tc>
        <w:tc>
          <w:tcPr>
            <w:tcW w:w="4320" w:type="dxa"/>
            <w:hideMark/>
          </w:tcPr>
          <w:p w14:paraId="26C23678" w14:textId="77777777" w:rsidR="000C59C6" w:rsidRDefault="000C59C6" w:rsidP="000C59C6">
            <w:r>
              <w:t>Berkhan Öztürk</w:t>
            </w:r>
          </w:p>
        </w:tc>
      </w:tr>
      <w:tr w:rsidR="000C59C6" w14:paraId="5E0CE965" w14:textId="77777777" w:rsidTr="00DF4373">
        <w:tc>
          <w:tcPr>
            <w:tcW w:w="4320" w:type="dxa"/>
            <w:hideMark/>
          </w:tcPr>
          <w:p w14:paraId="21C52C75" w14:textId="77777777" w:rsidR="000C59C6" w:rsidRDefault="000C59C6" w:rsidP="000C59C6">
            <w:proofErr w:type="spellStart"/>
            <w:r>
              <w:t>Kodun</w:t>
            </w:r>
            <w:proofErr w:type="spellEnd"/>
            <w:r>
              <w:t xml:space="preserve"> refactor </w:t>
            </w:r>
            <w:proofErr w:type="spellStart"/>
            <w:r>
              <w:t>edilmesi</w:t>
            </w:r>
            <w:proofErr w:type="spellEnd"/>
            <w:r>
              <w:t xml:space="preserve">, </w:t>
            </w:r>
            <w:proofErr w:type="spellStart"/>
            <w:r>
              <w:t>düzenlenmesi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temizlenmesi</w:t>
            </w:r>
            <w:proofErr w:type="spellEnd"/>
          </w:p>
        </w:tc>
        <w:tc>
          <w:tcPr>
            <w:tcW w:w="4320" w:type="dxa"/>
            <w:hideMark/>
          </w:tcPr>
          <w:p w14:paraId="24474ACA" w14:textId="5D799972" w:rsidR="000C59C6" w:rsidRDefault="000C59C6" w:rsidP="000C59C6"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</w:tbl>
    <w:p w14:paraId="063B5798" w14:textId="77777777" w:rsidR="00DF4373" w:rsidRDefault="00DF4373" w:rsidP="003E6658">
      <w:pPr>
        <w:spacing w:line="240" w:lineRule="auto"/>
      </w:pPr>
    </w:p>
    <w:sectPr w:rsidR="00DF43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115081">
    <w:abstractNumId w:val="8"/>
  </w:num>
  <w:num w:numId="2" w16cid:durableId="1698113639">
    <w:abstractNumId w:val="6"/>
  </w:num>
  <w:num w:numId="3" w16cid:durableId="92942747">
    <w:abstractNumId w:val="5"/>
  </w:num>
  <w:num w:numId="4" w16cid:durableId="682781401">
    <w:abstractNumId w:val="4"/>
  </w:num>
  <w:num w:numId="5" w16cid:durableId="1140732426">
    <w:abstractNumId w:val="7"/>
  </w:num>
  <w:num w:numId="6" w16cid:durableId="66537077">
    <w:abstractNumId w:val="3"/>
  </w:num>
  <w:num w:numId="7" w16cid:durableId="996152074">
    <w:abstractNumId w:val="2"/>
  </w:num>
  <w:num w:numId="8" w16cid:durableId="1710832720">
    <w:abstractNumId w:val="1"/>
  </w:num>
  <w:num w:numId="9" w16cid:durableId="4780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9C6"/>
    <w:rsid w:val="0015074B"/>
    <w:rsid w:val="002265AF"/>
    <w:rsid w:val="0029639D"/>
    <w:rsid w:val="00326F90"/>
    <w:rsid w:val="003E6658"/>
    <w:rsid w:val="00600FDB"/>
    <w:rsid w:val="006B6C14"/>
    <w:rsid w:val="008844DF"/>
    <w:rsid w:val="008D44F4"/>
    <w:rsid w:val="008E64E0"/>
    <w:rsid w:val="009F1BD4"/>
    <w:rsid w:val="00A810C7"/>
    <w:rsid w:val="00AA1D8D"/>
    <w:rsid w:val="00B47730"/>
    <w:rsid w:val="00CB0664"/>
    <w:rsid w:val="00D47CF0"/>
    <w:rsid w:val="00DF43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F358CC"/>
  <w14:defaultImageDpi w14:val="300"/>
  <w15:docId w15:val="{6D50EA46-D9F2-45E0-997F-008F6C08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1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Berkhan Öztürk</cp:lastModifiedBy>
  <cp:revision>8</cp:revision>
  <dcterms:created xsi:type="dcterms:W3CDTF">2013-12-23T23:15:00Z</dcterms:created>
  <dcterms:modified xsi:type="dcterms:W3CDTF">2025-03-22T12:28:00Z</dcterms:modified>
  <cp:category/>
</cp:coreProperties>
</file>